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2FF90">
      <w:pPr>
        <w:pStyle w:val="7"/>
        <w:ind w:left="8132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371600" cy="749935"/>
                <wp:effectExtent l="9525" t="0" r="0" b="12065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EB82AD">
                            <w:pPr>
                              <w:spacing w:before="0" w:line="387" w:lineRule="exact"/>
                              <w:ind w:left="103" w:right="0" w:firstLine="0"/>
                              <w:jc w:val="left"/>
                              <w:rPr>
                                <w:rFonts w:hint="default"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22K61A05</w:t>
                            </w:r>
                            <w:r>
                              <w:rPr>
                                <w:rFonts w:hint="default"/>
                                <w:spacing w:val="-2"/>
                                <w:sz w:val="32"/>
                                <w:lang w:val="en-GB"/>
                              </w:rPr>
                              <w:t>G0</w:t>
                            </w:r>
                          </w:p>
                          <w:p w14:paraId="255E0017">
                            <w:pPr>
                              <w:spacing w:before="0"/>
                              <w:ind w:left="103" w:right="383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32"/>
                                <w:lang w:val="en-GB"/>
                              </w:rPr>
                              <w:t>T.PAVITHRA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CSE-B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59.05pt;width:108pt;" filled="f" stroked="t" coordsize="21600,21600" o:gfxdata="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QbtfvSAAAABQEAAA8AAAAAAAAA&#10;AQAgAAAAIgAAAGRycy9kb3ducmV2LnhtbFBLAQIUABQAAAAIAIdO4kA02ukR3gEAANcDAAAOAAAA&#10;AAAAAAEAIAAAACEBAABkcnMvZTJvRG9jLnhtbFBLBQYAAAAABgAGAFkBAABxBQAAAAA=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 w14:paraId="14EB82AD">
                      <w:pPr>
                        <w:spacing w:before="0" w:line="387" w:lineRule="exact"/>
                        <w:ind w:left="103" w:right="0" w:firstLine="0"/>
                        <w:jc w:val="left"/>
                        <w:rPr>
                          <w:rFonts w:hint="default"/>
                          <w:sz w:val="32"/>
                          <w:lang w:val="en-GB"/>
                        </w:rPr>
                      </w:pPr>
                      <w:r>
                        <w:rPr>
                          <w:spacing w:val="-2"/>
                          <w:sz w:val="32"/>
                        </w:rPr>
                        <w:t>22K61A05</w:t>
                      </w:r>
                      <w:r>
                        <w:rPr>
                          <w:rFonts w:hint="default"/>
                          <w:spacing w:val="-2"/>
                          <w:sz w:val="32"/>
                          <w:lang w:val="en-GB"/>
                        </w:rPr>
                        <w:t>G0</w:t>
                      </w:r>
                    </w:p>
                    <w:p w14:paraId="255E0017">
                      <w:pPr>
                        <w:spacing w:before="0"/>
                        <w:ind w:left="103" w:right="383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default"/>
                          <w:spacing w:val="-2"/>
                          <w:sz w:val="32"/>
                          <w:lang w:val="en-GB"/>
                        </w:rPr>
                        <w:t>T.PAVITHRA</w:t>
                      </w:r>
                      <w:r>
                        <w:rPr>
                          <w:spacing w:val="-2"/>
                          <w:sz w:val="32"/>
                        </w:rPr>
                        <w:t xml:space="preserve"> CSE-B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DA12B62">
      <w:pPr>
        <w:pStyle w:val="8"/>
      </w:pPr>
      <w:r>
        <w:t>DEVOPS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61C637D9">
      <w:pPr>
        <w:pStyle w:val="7"/>
        <w:rPr>
          <w:b/>
          <w:sz w:val="20"/>
        </w:rPr>
      </w:pPr>
    </w:p>
    <w:p w14:paraId="6B8D7004">
      <w:pPr>
        <w:pStyle w:val="7"/>
        <w:spacing w:before="177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282575</wp:posOffset>
                </wp:positionV>
                <wp:extent cx="5274945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6350">
                              <a:moveTo>
                                <a:pt x="5274564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274564" y="0"/>
                              </a:lnTo>
                              <a:lnTo>
                                <a:pt x="5274564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pt;margin-top:22.25pt;height:0.5pt;width:415.35pt;mso-position-horizontal-relative:page;mso-wrap-distance-bottom:0pt;mso-wrap-distance-top:0pt;z-index:-251656192;mso-width-relative:page;mso-height-relative:page;" fillcolor="#000000" filled="t" stroked="f" coordsize="5274945,6350" o:gfxdata="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NjqI&#10;2AAAAAoBAAAPAAAAAAAAAAEAIAAAACIAAABkcnMvZG93bnJldi54bWxQSwECFAAUAAAACACHTuJA&#10;XyP+gSECAADfBAAADgAAAAAAAAABACAAAAAnAQAAZHJzL2Uyb0RvYy54bWxQSwUGAAAAAAYABgBZ&#10;AQAAugUAAAAA&#10;" path="m5274564,6095l0,6095,0,0,5274564,0,5274564,609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6E8E60">
      <w:pPr>
        <w:pStyle w:val="2"/>
        <w:spacing w:before="338"/>
      </w:pPr>
      <w:r>
        <w:rPr>
          <w:spacing w:val="-2"/>
        </w:rPr>
        <w:t>SET-</w:t>
      </w:r>
      <w:r>
        <w:rPr>
          <w:spacing w:val="-10"/>
        </w:rPr>
        <w:t>1</w:t>
      </w:r>
    </w:p>
    <w:p w14:paraId="5A747FB8">
      <w:pPr>
        <w:pStyle w:val="7"/>
        <w:rPr>
          <w:b/>
          <w:sz w:val="32"/>
        </w:rPr>
      </w:pPr>
    </w:p>
    <w:p w14:paraId="20FC69E2">
      <w:pPr>
        <w:pStyle w:val="7"/>
        <w:spacing w:before="100"/>
        <w:rPr>
          <w:b/>
          <w:sz w:val="32"/>
        </w:rPr>
      </w:pPr>
    </w:p>
    <w:p w14:paraId="51CAA505">
      <w:pPr>
        <w:pStyle w:val="3"/>
        <w:numPr>
          <w:ilvl w:val="0"/>
          <w:numId w:val="1"/>
        </w:numPr>
        <w:tabs>
          <w:tab w:val="left" w:pos="694"/>
        </w:tabs>
        <w:spacing w:before="0" w:after="0" w:line="240" w:lineRule="auto"/>
        <w:ind w:left="694" w:right="0" w:hanging="311"/>
        <w:jc w:val="left"/>
      </w:pPr>
      <w:r>
        <w:t>Explain</w:t>
      </w:r>
      <w:r>
        <w:rPr>
          <w:spacing w:val="-8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rPr>
          <w:spacing w:val="-2"/>
        </w:rPr>
        <w:t>development.</w:t>
      </w:r>
    </w:p>
    <w:p w14:paraId="3C2CC3C0">
      <w:pPr>
        <w:pStyle w:val="7"/>
        <w:spacing w:before="279"/>
        <w:ind w:left="382" w:right="1903"/>
      </w:pPr>
      <w:r>
        <w:t>Agile software development is a methodology that emphasizes flexibility, collaboration, and customer-focused outcomes. It has become increasingly important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fast-paced,</w:t>
      </w:r>
      <w:r>
        <w:rPr>
          <w:spacing w:val="-5"/>
        </w:rPr>
        <w:t xml:space="preserve"> </w:t>
      </w:r>
      <w:r>
        <w:t>ever-changing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landscape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 xml:space="preserve">key </w:t>
      </w:r>
      <w:r>
        <w:rPr>
          <w:spacing w:val="-2"/>
        </w:rPr>
        <w:t>reasons:</w:t>
      </w:r>
    </w:p>
    <w:p w14:paraId="3714E272">
      <w:pPr>
        <w:pStyle w:val="4"/>
        <w:numPr>
          <w:ilvl w:val="1"/>
          <w:numId w:val="1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t>Customer</w:t>
      </w:r>
      <w:r>
        <w:rPr>
          <w:spacing w:val="-2"/>
        </w:rPr>
        <w:t xml:space="preserve"> Satisfaction</w:t>
      </w:r>
    </w:p>
    <w:p w14:paraId="256CAC78">
      <w:pPr>
        <w:pStyle w:val="10"/>
        <w:numPr>
          <w:ilvl w:val="2"/>
          <w:numId w:val="1"/>
        </w:numPr>
        <w:tabs>
          <w:tab w:val="left" w:pos="1102"/>
        </w:tabs>
        <w:spacing w:before="280" w:after="0" w:line="240" w:lineRule="auto"/>
        <w:ind w:left="1102" w:right="1710" w:hanging="360"/>
        <w:jc w:val="left"/>
        <w:rPr>
          <w:sz w:val="24"/>
        </w:rPr>
      </w:pPr>
      <w:r>
        <w:rPr>
          <w:b/>
          <w:sz w:val="24"/>
        </w:rPr>
        <w:t>Focus on delivering value</w:t>
      </w:r>
      <w:r>
        <w:rPr>
          <w:sz w:val="24"/>
        </w:rPr>
        <w:t>: Agile places a high priority on delivering working software that meets customer needs. By involving the customer throughout the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iterations),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 product aligns closely with what users actually want.</w:t>
      </w:r>
    </w:p>
    <w:p w14:paraId="0FFBA65C">
      <w:pPr>
        <w:pStyle w:val="10"/>
        <w:numPr>
          <w:ilvl w:val="2"/>
          <w:numId w:val="1"/>
        </w:numPr>
        <w:tabs>
          <w:tab w:val="left" w:pos="1102"/>
        </w:tabs>
        <w:spacing w:before="0" w:after="0" w:line="240" w:lineRule="auto"/>
        <w:ind w:left="1102" w:right="1959" w:hanging="360"/>
        <w:jc w:val="left"/>
        <w:rPr>
          <w:sz w:val="24"/>
        </w:rPr>
      </w:pPr>
      <w:r>
        <w:rPr>
          <w:b/>
          <w:sz w:val="24"/>
        </w:rPr>
        <w:t>Adaptation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change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evolve</w:t>
      </w:r>
      <w:r>
        <w:rPr>
          <w:spacing w:val="-3"/>
          <w:sz w:val="24"/>
        </w:rPr>
        <w:t xml:space="preserve"> </w:t>
      </w:r>
      <w:r>
        <w:rPr>
          <w:sz w:val="24"/>
        </w:rPr>
        <w:t>over time, Agile allows for flexibility to change direction based on customer feedback, ensuring the final product is relevant and valuable.</w:t>
      </w:r>
    </w:p>
    <w:p w14:paraId="16177E56">
      <w:pPr>
        <w:pStyle w:val="4"/>
        <w:numPr>
          <w:ilvl w:val="1"/>
          <w:numId w:val="1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t>Faster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Market</w:t>
      </w:r>
    </w:p>
    <w:p w14:paraId="4ABD2F49">
      <w:pPr>
        <w:pStyle w:val="10"/>
        <w:numPr>
          <w:ilvl w:val="2"/>
          <w:numId w:val="1"/>
        </w:numPr>
        <w:tabs>
          <w:tab w:val="left" w:pos="1102"/>
        </w:tabs>
        <w:spacing w:before="281" w:after="0" w:line="240" w:lineRule="auto"/>
        <w:ind w:left="1102" w:right="1839" w:hanging="360"/>
        <w:jc w:val="left"/>
        <w:rPr>
          <w:sz w:val="24"/>
        </w:rPr>
      </w:pPr>
      <w:r>
        <w:rPr>
          <w:b/>
          <w:sz w:val="24"/>
        </w:rPr>
        <w:t>Shorter development cycles</w:t>
      </w:r>
      <w:r>
        <w:rPr>
          <w:sz w:val="24"/>
        </w:rPr>
        <w:t xml:space="preserve">: Agile uses shorter development cycles, called </w:t>
      </w:r>
      <w:r>
        <w:rPr>
          <w:b/>
          <w:sz w:val="24"/>
        </w:rPr>
        <w:t>sprints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typically</w:t>
      </w:r>
      <w:r>
        <w:rPr>
          <w:spacing w:val="-5"/>
          <w:sz w:val="24"/>
        </w:rPr>
        <w:t xml:space="preserve"> </w:t>
      </w:r>
      <w:r>
        <w:rPr>
          <w:sz w:val="24"/>
        </w:rPr>
        <w:t>lasting</w:t>
      </w:r>
      <w:r>
        <w:rPr>
          <w:spacing w:val="-3"/>
          <w:sz w:val="24"/>
        </w:rPr>
        <w:t xml:space="preserve"> </w:t>
      </w:r>
      <w:r>
        <w:rPr>
          <w:sz w:val="24"/>
        </w:rPr>
        <w:t>1-4</w:t>
      </w:r>
      <w:r>
        <w:rPr>
          <w:spacing w:val="-3"/>
          <w:sz w:val="24"/>
        </w:rPr>
        <w:t xml:space="preserve"> </w:t>
      </w:r>
      <w:r>
        <w:rPr>
          <w:sz w:val="24"/>
        </w:rPr>
        <w:t>weeks.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features, allowing for quicker releases and enabling businesses to react faster to market demands or competition.</w:t>
      </w:r>
    </w:p>
    <w:p w14:paraId="2178C398">
      <w:pPr>
        <w:pStyle w:val="10"/>
        <w:numPr>
          <w:ilvl w:val="2"/>
          <w:numId w:val="1"/>
        </w:numPr>
        <w:tabs>
          <w:tab w:val="left" w:pos="1102"/>
        </w:tabs>
        <w:spacing w:before="0" w:after="0" w:line="240" w:lineRule="auto"/>
        <w:ind w:left="1102" w:right="1931" w:hanging="360"/>
        <w:jc w:val="both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delivery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releases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software,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can launch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5"/>
          <w:sz w:val="24"/>
        </w:rPr>
        <w:t xml:space="preserve"> </w:t>
      </w:r>
      <w:r>
        <w:rPr>
          <w:sz w:val="24"/>
        </w:rPr>
        <w:t>incrementally,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value more quickly than traditional methods.</w:t>
      </w:r>
    </w:p>
    <w:p w14:paraId="2479BDF3">
      <w:pPr>
        <w:pStyle w:val="4"/>
        <w:numPr>
          <w:ilvl w:val="1"/>
          <w:numId w:val="1"/>
        </w:numPr>
        <w:tabs>
          <w:tab w:val="left" w:pos="621"/>
        </w:tabs>
        <w:spacing w:before="279" w:after="0" w:line="240" w:lineRule="auto"/>
        <w:ind w:left="621" w:right="0" w:hanging="239"/>
        <w:jc w:val="left"/>
      </w:pPr>
      <w:r>
        <w:t>Improved</w:t>
      </w:r>
      <w:r>
        <w:rPr>
          <w:spacing w:val="-5"/>
        </w:rPr>
        <w:t xml:space="preserve"> </w:t>
      </w:r>
      <w:r>
        <w:rPr>
          <w:spacing w:val="-2"/>
        </w:rPr>
        <w:t>Quality</w:t>
      </w:r>
    </w:p>
    <w:p w14:paraId="6283A3AF">
      <w:pPr>
        <w:pStyle w:val="10"/>
        <w:numPr>
          <w:ilvl w:val="2"/>
          <w:numId w:val="1"/>
        </w:numPr>
        <w:tabs>
          <w:tab w:val="left" w:pos="1102"/>
        </w:tabs>
        <w:spacing w:before="279" w:after="0" w:line="240" w:lineRule="auto"/>
        <w:ind w:left="1102" w:right="1763" w:hanging="360"/>
        <w:jc w:val="left"/>
        <w:rPr>
          <w:sz w:val="24"/>
        </w:rPr>
      </w:pPr>
      <w:r>
        <w:rPr>
          <w:b/>
          <w:sz w:val="24"/>
        </w:rPr>
        <w:t>Continuous testing</w:t>
      </w:r>
      <w:r>
        <w:rPr>
          <w:sz w:val="24"/>
        </w:rPr>
        <w:t>: Agile development involves regular testing throughout 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early,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 easier to fix problems before they escalate.</w:t>
      </w:r>
    </w:p>
    <w:p w14:paraId="72339693">
      <w:pPr>
        <w:pStyle w:val="10"/>
        <w:numPr>
          <w:ilvl w:val="2"/>
          <w:numId w:val="1"/>
        </w:numPr>
        <w:tabs>
          <w:tab w:val="left" w:pos="1102"/>
        </w:tabs>
        <w:spacing w:before="1" w:after="0" w:line="240" w:lineRule="auto"/>
        <w:ind w:left="1102" w:right="1739" w:hanging="360"/>
        <w:jc w:val="left"/>
        <w:rPr>
          <w:sz w:val="24"/>
        </w:rPr>
      </w:pPr>
      <w:r>
        <w:rPr>
          <w:b/>
          <w:sz w:val="24"/>
        </w:rPr>
        <w:t>Iterative improvement</w:t>
      </w:r>
      <w:r>
        <w:rPr>
          <w:sz w:val="24"/>
        </w:rPr>
        <w:t>: After each sprint, the team evaluates the product and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refined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higher-quality end product.</w:t>
      </w:r>
    </w:p>
    <w:p w14:paraId="6145ACFC">
      <w:pPr>
        <w:pStyle w:val="4"/>
        <w:numPr>
          <w:ilvl w:val="1"/>
          <w:numId w:val="1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t>Better</w:t>
      </w:r>
      <w:r>
        <w:rPr>
          <w:spacing w:val="-4"/>
        </w:rPr>
        <w:t xml:space="preserve"> </w:t>
      </w:r>
      <w:r>
        <w:rPr>
          <w:spacing w:val="-2"/>
        </w:rPr>
        <w:t>Collaboration</w:t>
      </w:r>
    </w:p>
    <w:p w14:paraId="742459BD">
      <w:pPr>
        <w:pStyle w:val="4"/>
        <w:spacing w:after="0" w:line="240" w:lineRule="auto"/>
        <w:jc w:val="left"/>
        <w:sectPr>
          <w:type w:val="continuous"/>
          <w:pgSz w:w="11910" w:h="16840"/>
          <w:pgMar w:top="40" w:right="141" w:bottom="280" w:left="1417" w:header="720" w:footer="720" w:gutter="0"/>
          <w:cols w:space="720" w:num="1"/>
        </w:sectPr>
      </w:pPr>
    </w:p>
    <w:p w14:paraId="54B12F9A">
      <w:pPr>
        <w:pStyle w:val="10"/>
        <w:numPr>
          <w:ilvl w:val="2"/>
          <w:numId w:val="1"/>
        </w:numPr>
        <w:tabs>
          <w:tab w:val="left" w:pos="1102"/>
        </w:tabs>
        <w:spacing w:before="61" w:after="0" w:line="240" w:lineRule="auto"/>
        <w:ind w:left="1102" w:right="2057" w:hanging="360"/>
        <w:jc w:val="left"/>
        <w:rPr>
          <w:sz w:val="24"/>
        </w:rPr>
      </w:pPr>
      <w:r>
        <w:rPr>
          <w:b/>
          <w:sz w:val="24"/>
        </w:rPr>
        <w:t>Cross-functional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teams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typically</w:t>
      </w:r>
      <w:r>
        <w:rPr>
          <w:spacing w:val="-4"/>
          <w:sz w:val="24"/>
        </w:rPr>
        <w:t xml:space="preserve"> </w:t>
      </w:r>
      <w:r>
        <w:rPr>
          <w:sz w:val="24"/>
        </w:rPr>
        <w:t>composed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individuals with different skills (developers, designers, testers, etc.). This fosters collaboration and a shared responsibility for the product's success.</w:t>
      </w:r>
    </w:p>
    <w:p w14:paraId="50BF6E7D">
      <w:pPr>
        <w:pStyle w:val="10"/>
        <w:numPr>
          <w:ilvl w:val="2"/>
          <w:numId w:val="1"/>
        </w:numPr>
        <w:tabs>
          <w:tab w:val="left" w:pos="1102"/>
        </w:tabs>
        <w:spacing w:before="0" w:after="0" w:line="240" w:lineRule="auto"/>
        <w:ind w:left="1102" w:right="1867" w:hanging="360"/>
        <w:jc w:val="left"/>
        <w:rPr>
          <w:sz w:val="24"/>
        </w:rPr>
      </w:pPr>
      <w:r>
        <w:rPr>
          <w:b/>
          <w:sz w:val="24"/>
        </w:rPr>
        <w:t>Daily stand-ups</w:t>
      </w:r>
      <w:r>
        <w:rPr>
          <w:sz w:val="24"/>
        </w:rPr>
        <w:t>: Regular communication through daily meetings (called stand-ups)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address issues or roadblocks early.</w:t>
      </w:r>
    </w:p>
    <w:p w14:paraId="0B881825">
      <w:pPr>
        <w:pStyle w:val="4"/>
        <w:numPr>
          <w:ilvl w:val="1"/>
          <w:numId w:val="1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t>Transparency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Accountability</w:t>
      </w:r>
    </w:p>
    <w:p w14:paraId="1DC511F2">
      <w:pPr>
        <w:pStyle w:val="10"/>
        <w:numPr>
          <w:ilvl w:val="2"/>
          <w:numId w:val="1"/>
        </w:numPr>
        <w:tabs>
          <w:tab w:val="left" w:pos="1102"/>
        </w:tabs>
        <w:spacing w:before="278" w:after="0" w:line="240" w:lineRule="auto"/>
        <w:ind w:left="1102" w:right="1816" w:hanging="360"/>
        <w:jc w:val="left"/>
        <w:rPr>
          <w:sz w:val="24"/>
        </w:rPr>
      </w:pPr>
      <w:r>
        <w:rPr>
          <w:b/>
          <w:sz w:val="24"/>
        </w:rPr>
        <w:t>Clear goals and priorities</w:t>
      </w:r>
      <w:r>
        <w:rPr>
          <w:sz w:val="24"/>
        </w:rPr>
        <w:t>: Agile methodologies use tools like product backlogs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3"/>
          <w:sz w:val="24"/>
        </w:rPr>
        <w:t xml:space="preserve"> </w:t>
      </w:r>
      <w:r>
        <w:rPr>
          <w:sz w:val="24"/>
        </w:rPr>
        <w:t>aligned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vision and what needs to be prioritized. This creates transparency about progress and expectations.</w:t>
      </w:r>
    </w:p>
    <w:p w14:paraId="7BF4C88C">
      <w:pPr>
        <w:pStyle w:val="10"/>
        <w:numPr>
          <w:ilvl w:val="2"/>
          <w:numId w:val="1"/>
        </w:numPr>
        <w:tabs>
          <w:tab w:val="left" w:pos="1102"/>
        </w:tabs>
        <w:spacing w:before="2" w:after="0" w:line="240" w:lineRule="auto"/>
        <w:ind w:left="1102" w:right="1756" w:hanging="360"/>
        <w:jc w:val="both"/>
        <w:rPr>
          <w:sz w:val="24"/>
        </w:rPr>
      </w:pPr>
      <w:r>
        <w:rPr>
          <w:b/>
          <w:sz w:val="24"/>
        </w:rPr>
        <w:t>Frequent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reviews</w:t>
      </w:r>
      <w:r>
        <w:rPr>
          <w:sz w:val="24"/>
        </w:rPr>
        <w:t>: Regular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 clear</w:t>
      </w:r>
      <w:r>
        <w:rPr>
          <w:spacing w:val="-3"/>
          <w:sz w:val="24"/>
        </w:rPr>
        <w:t xml:space="preserve"> </w:t>
      </w:r>
      <w:r>
        <w:rPr>
          <w:sz w:val="24"/>
        </w:rPr>
        <w:t>picture</w:t>
      </w:r>
      <w:r>
        <w:rPr>
          <w:spacing w:val="-2"/>
          <w:sz w:val="24"/>
        </w:rPr>
        <w:t xml:space="preserve"> </w:t>
      </w:r>
      <w:r>
        <w:rPr>
          <w:sz w:val="24"/>
        </w:rPr>
        <w:t>of what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accomplished,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5"/>
          <w:sz w:val="24"/>
        </w:rPr>
        <w:t xml:space="preserve"> </w:t>
      </w:r>
      <w:r>
        <w:rPr>
          <w:sz w:val="24"/>
        </w:rPr>
        <w:t>to adjust priorities as needed.</w:t>
      </w:r>
    </w:p>
    <w:p w14:paraId="46180410">
      <w:pPr>
        <w:pStyle w:val="4"/>
        <w:numPr>
          <w:ilvl w:val="1"/>
          <w:numId w:val="1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t>Risk</w:t>
      </w:r>
      <w:r>
        <w:rPr>
          <w:spacing w:val="-2"/>
        </w:rPr>
        <w:t xml:space="preserve"> Management</w:t>
      </w:r>
    </w:p>
    <w:p w14:paraId="2A5047E7">
      <w:pPr>
        <w:pStyle w:val="10"/>
        <w:numPr>
          <w:ilvl w:val="2"/>
          <w:numId w:val="1"/>
        </w:numPr>
        <w:tabs>
          <w:tab w:val="left" w:pos="1102"/>
        </w:tabs>
        <w:spacing w:before="278" w:after="0" w:line="240" w:lineRule="auto"/>
        <w:ind w:left="1102" w:right="1841" w:hanging="360"/>
        <w:jc w:val="both"/>
        <w:rPr>
          <w:sz w:val="24"/>
        </w:rPr>
      </w:pPr>
      <w:r>
        <w:rPr>
          <w:b/>
          <w:sz w:val="24"/>
        </w:rPr>
        <w:t>Early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risk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identification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promotes</w:t>
      </w:r>
      <w:r>
        <w:rPr>
          <w:spacing w:val="-5"/>
          <w:sz w:val="24"/>
        </w:rPr>
        <w:t xml:space="preserve"> </w:t>
      </w:r>
      <w:r>
        <w:rPr>
          <w:sz w:val="24"/>
        </w:rPr>
        <w:t>early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frequent</w:t>
      </w:r>
      <w:r>
        <w:rPr>
          <w:spacing w:val="-6"/>
          <w:sz w:val="24"/>
        </w:rPr>
        <w:t xml:space="preserve"> </w:t>
      </w:r>
      <w:r>
        <w:rPr>
          <w:sz w:val="24"/>
        </w:rPr>
        <w:t>testing, issues</w:t>
      </w:r>
      <w:r>
        <w:rPr>
          <w:spacing w:val="-1"/>
          <w:sz w:val="24"/>
        </w:rPr>
        <w:t xml:space="preserve"> </w:t>
      </w:r>
      <w:r>
        <w:rPr>
          <w:sz w:val="24"/>
        </w:rPr>
        <w:t>can be detected</w:t>
      </w:r>
      <w:r>
        <w:rPr>
          <w:spacing w:val="-2"/>
          <w:sz w:val="24"/>
        </w:rPr>
        <w:t xml:space="preserve"> </w:t>
      </w:r>
      <w:r>
        <w:rPr>
          <w:sz w:val="24"/>
        </w:rPr>
        <w:t>earlier,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risks of</w:t>
      </w:r>
      <w:r>
        <w:rPr>
          <w:spacing w:val="-2"/>
          <w:sz w:val="24"/>
        </w:rPr>
        <w:t xml:space="preserve"> </w:t>
      </w:r>
      <w:r>
        <w:rPr>
          <w:sz w:val="24"/>
        </w:rPr>
        <w:t>major failures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down the </w:t>
      </w:r>
      <w:r>
        <w:rPr>
          <w:spacing w:val="-2"/>
          <w:sz w:val="24"/>
        </w:rPr>
        <w:t>road.</w:t>
      </w:r>
    </w:p>
    <w:p w14:paraId="1E6D105A">
      <w:pPr>
        <w:pStyle w:val="10"/>
        <w:numPr>
          <w:ilvl w:val="2"/>
          <w:numId w:val="1"/>
        </w:numPr>
        <w:tabs>
          <w:tab w:val="left" w:pos="1102"/>
        </w:tabs>
        <w:spacing w:before="2" w:after="0" w:line="240" w:lineRule="auto"/>
        <w:ind w:left="1102" w:right="1830" w:hanging="360"/>
        <w:jc w:val="both"/>
        <w:rPr>
          <w:sz w:val="24"/>
        </w:rPr>
      </w:pPr>
      <w:r>
        <w:rPr>
          <w:b/>
          <w:sz w:val="24"/>
        </w:rPr>
        <w:t>Responsive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fast-moving 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uncertain</w:t>
      </w:r>
      <w:r>
        <w:rPr>
          <w:spacing w:val="-1"/>
          <w:sz w:val="24"/>
        </w:rPr>
        <w:t xml:space="preserve"> </w:t>
      </w:r>
      <w:r>
        <w:rPr>
          <w:sz w:val="24"/>
        </w:rPr>
        <w:t>markets,</w:t>
      </w:r>
      <w:r>
        <w:rPr>
          <w:spacing w:val="-2"/>
          <w:sz w:val="24"/>
        </w:rPr>
        <w:t xml:space="preserve"> </w:t>
      </w:r>
      <w:r>
        <w:rPr>
          <w:sz w:val="24"/>
        </w:rPr>
        <w:t>Agile helps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quickly,</w:t>
      </w:r>
      <w:r>
        <w:rPr>
          <w:spacing w:val="-4"/>
          <w:sz w:val="24"/>
        </w:rPr>
        <w:t xml:space="preserve"> </w:t>
      </w:r>
      <w:r>
        <w:rPr>
          <w:sz w:val="24"/>
        </w:rPr>
        <w:t>minimizing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 out of sync with user needs or business goals.</w:t>
      </w:r>
    </w:p>
    <w:p w14:paraId="5E99E6C7">
      <w:pPr>
        <w:pStyle w:val="4"/>
        <w:numPr>
          <w:ilvl w:val="1"/>
          <w:numId w:val="1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t>Enhanced</w:t>
      </w:r>
      <w:r>
        <w:rPr>
          <w:spacing w:val="-6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rPr>
          <w:spacing w:val="-2"/>
        </w:rPr>
        <w:t>Morale</w:t>
      </w:r>
    </w:p>
    <w:p w14:paraId="1114E7F5">
      <w:pPr>
        <w:pStyle w:val="10"/>
        <w:numPr>
          <w:ilvl w:val="2"/>
          <w:numId w:val="1"/>
        </w:numPr>
        <w:tabs>
          <w:tab w:val="left" w:pos="1102"/>
        </w:tabs>
        <w:spacing w:before="279" w:after="0" w:line="240" w:lineRule="auto"/>
        <w:ind w:left="1102" w:right="2037" w:hanging="360"/>
        <w:jc w:val="left"/>
        <w:rPr>
          <w:sz w:val="24"/>
        </w:rPr>
      </w:pPr>
      <w:r>
        <w:rPr>
          <w:b/>
          <w:sz w:val="24"/>
        </w:rPr>
        <w:t>Empowerment and autonomy</w:t>
      </w:r>
      <w:r>
        <w:rPr>
          <w:sz w:val="24"/>
        </w:rPr>
        <w:t>: Agile emphasizes self-organizing teams where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decisions,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increases</w:t>
      </w:r>
      <w:r>
        <w:rPr>
          <w:spacing w:val="-5"/>
          <w:sz w:val="24"/>
        </w:rPr>
        <w:t xml:space="preserve"> </w:t>
      </w:r>
      <w:r>
        <w:rPr>
          <w:sz w:val="24"/>
        </w:rPr>
        <w:t>ownership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morale.</w:t>
      </w:r>
    </w:p>
    <w:p w14:paraId="1B157D2A">
      <w:pPr>
        <w:pStyle w:val="10"/>
        <w:numPr>
          <w:ilvl w:val="2"/>
          <w:numId w:val="1"/>
        </w:numPr>
        <w:tabs>
          <w:tab w:val="left" w:pos="1102"/>
        </w:tabs>
        <w:spacing w:before="1" w:after="0" w:line="240" w:lineRule="auto"/>
        <w:ind w:left="1102" w:right="1866" w:hanging="360"/>
        <w:jc w:val="left"/>
        <w:rPr>
          <w:sz w:val="24"/>
        </w:rPr>
      </w:pPr>
      <w:r>
        <w:rPr>
          <w:b/>
          <w:sz w:val="24"/>
        </w:rPr>
        <w:t>Work-life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balance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aims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pace</w:t>
      </w:r>
      <w:r>
        <w:rPr>
          <w:spacing w:val="-2"/>
          <w:sz w:val="24"/>
        </w:rPr>
        <w:t xml:space="preserve"> </w:t>
      </w:r>
      <w:r>
        <w:rPr>
          <w:sz w:val="24"/>
        </w:rPr>
        <w:t>(through manageable work units and frequent iterations), it can lead to a more balanced work environment, reducing burnout.</w:t>
      </w:r>
    </w:p>
    <w:p w14:paraId="35274262">
      <w:pPr>
        <w:pStyle w:val="4"/>
        <w:numPr>
          <w:ilvl w:val="1"/>
          <w:numId w:val="1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t>Better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2AEEE693">
      <w:pPr>
        <w:pStyle w:val="10"/>
        <w:numPr>
          <w:ilvl w:val="2"/>
          <w:numId w:val="1"/>
        </w:numPr>
        <w:tabs>
          <w:tab w:val="left" w:pos="1102"/>
        </w:tabs>
        <w:spacing w:before="278" w:after="0" w:line="240" w:lineRule="auto"/>
        <w:ind w:left="1102" w:right="1864" w:hanging="360"/>
        <w:jc w:val="left"/>
        <w:rPr>
          <w:sz w:val="24"/>
        </w:rPr>
      </w:pPr>
      <w:r>
        <w:rPr>
          <w:b/>
          <w:sz w:val="24"/>
        </w:rPr>
        <w:t>Flexibility in task allocation</w:t>
      </w:r>
      <w:r>
        <w:rPr>
          <w:sz w:val="24"/>
        </w:rPr>
        <w:t>: Agile allows teams to adjust and reallocate resources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priorities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workload,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time and skills.</w:t>
      </w:r>
    </w:p>
    <w:p w14:paraId="49BF8140">
      <w:pPr>
        <w:pStyle w:val="10"/>
        <w:numPr>
          <w:ilvl w:val="2"/>
          <w:numId w:val="1"/>
        </w:numPr>
        <w:tabs>
          <w:tab w:val="left" w:pos="1102"/>
        </w:tabs>
        <w:spacing w:before="2" w:after="0" w:line="240" w:lineRule="auto"/>
        <w:ind w:left="1102" w:right="1998" w:hanging="360"/>
        <w:jc w:val="left"/>
        <w:rPr>
          <w:sz w:val="24"/>
        </w:rPr>
      </w:pPr>
      <w:r>
        <w:rPr>
          <w:b/>
          <w:sz w:val="24"/>
        </w:rPr>
        <w:t>Continuous feedback</w:t>
      </w:r>
      <w:r>
        <w:rPr>
          <w:sz w:val="24"/>
        </w:rPr>
        <w:t>: Frequent feedback cycles help teams understand which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resource </w:t>
      </w:r>
      <w:r>
        <w:rPr>
          <w:spacing w:val="-2"/>
          <w:sz w:val="24"/>
        </w:rPr>
        <w:t>allocation.</w:t>
      </w:r>
    </w:p>
    <w:p w14:paraId="7F59A4A0">
      <w:pPr>
        <w:pStyle w:val="4"/>
        <w:numPr>
          <w:ilvl w:val="1"/>
          <w:numId w:val="1"/>
        </w:numPr>
        <w:tabs>
          <w:tab w:val="left" w:pos="621"/>
        </w:tabs>
        <w:spacing w:before="278" w:after="0" w:line="240" w:lineRule="auto"/>
        <w:ind w:left="621" w:right="0" w:hanging="239"/>
        <w:jc w:val="left"/>
      </w:pPr>
      <w:r>
        <w:rPr>
          <w:spacing w:val="-2"/>
        </w:rPr>
        <w:t>Scalability</w:t>
      </w:r>
    </w:p>
    <w:p w14:paraId="31650D52">
      <w:pPr>
        <w:pStyle w:val="10"/>
        <w:numPr>
          <w:ilvl w:val="2"/>
          <w:numId w:val="1"/>
        </w:numPr>
        <w:tabs>
          <w:tab w:val="left" w:pos="1102"/>
        </w:tabs>
        <w:spacing w:before="280" w:after="0" w:line="240" w:lineRule="auto"/>
        <w:ind w:left="1102" w:right="1674" w:hanging="360"/>
        <w:jc w:val="both"/>
        <w:rPr>
          <w:b/>
          <w:sz w:val="24"/>
        </w:rPr>
      </w:pPr>
      <w:r>
        <w:rPr>
          <w:b/>
          <w:sz w:val="24"/>
        </w:rPr>
        <w:t>Frameworks like Scrum and Kanban</w:t>
      </w:r>
      <w:r>
        <w:rPr>
          <w:sz w:val="24"/>
        </w:rPr>
        <w:t>: Agile methodologies can scale from small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organizations.</w:t>
      </w:r>
      <w:r>
        <w:rPr>
          <w:spacing w:val="-6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Scrum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Scrums</w:t>
      </w:r>
    </w:p>
    <w:p w14:paraId="7F6EE0C9">
      <w:pPr>
        <w:pStyle w:val="10"/>
        <w:spacing w:after="0" w:line="240" w:lineRule="auto"/>
        <w:jc w:val="both"/>
        <w:rPr>
          <w:b/>
          <w:sz w:val="24"/>
        </w:rPr>
        <w:sectPr>
          <w:pgSz w:w="11910" w:h="16840"/>
          <w:pgMar w:top="1360" w:right="141" w:bottom="280" w:left="1417" w:header="720" w:footer="720" w:gutter="0"/>
          <w:cols w:space="720" w:num="1"/>
        </w:sectPr>
      </w:pPr>
    </w:p>
    <w:p w14:paraId="3FA30B1B">
      <w:pPr>
        <w:spacing w:before="41"/>
        <w:ind w:left="1102" w:right="1903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Scaled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(SAFe)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work together while maintaining coordination and alignment across the </w:t>
      </w:r>
      <w:r>
        <w:rPr>
          <w:spacing w:val="-2"/>
          <w:sz w:val="24"/>
        </w:rPr>
        <w:t>organization.</w:t>
      </w:r>
    </w:p>
    <w:p w14:paraId="001E8B71">
      <w:pPr>
        <w:pStyle w:val="7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177800</wp:posOffset>
            </wp:positionV>
            <wp:extent cx="5273040" cy="268224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5ACE9">
      <w:pPr>
        <w:pStyle w:val="7"/>
      </w:pPr>
    </w:p>
    <w:p w14:paraId="2E36AF13">
      <w:pPr>
        <w:pStyle w:val="7"/>
        <w:spacing w:before="165"/>
      </w:pPr>
    </w:p>
    <w:p w14:paraId="726FF377">
      <w:pPr>
        <w:pStyle w:val="3"/>
        <w:numPr>
          <w:ilvl w:val="0"/>
          <w:numId w:val="1"/>
        </w:numPr>
        <w:tabs>
          <w:tab w:val="left" w:pos="667"/>
        </w:tabs>
        <w:spacing w:before="0" w:after="0" w:line="240" w:lineRule="auto"/>
        <w:ind w:left="667" w:right="0" w:hanging="205"/>
        <w:jc w:val="left"/>
      </w:pPr>
      <w:r>
        <w:t>Explain</w:t>
      </w:r>
      <w:r>
        <w:rPr>
          <w:spacing w:val="-7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rPr>
          <w:spacing w:val="-2"/>
        </w:rPr>
        <w:t>sketch.</w:t>
      </w:r>
    </w:p>
    <w:p w14:paraId="5684AD5D">
      <w:pPr>
        <w:pStyle w:val="7"/>
        <w:spacing w:before="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2398395</wp:posOffset>
            </wp:positionH>
            <wp:positionV relativeFrom="paragraph">
              <wp:posOffset>182245</wp:posOffset>
            </wp:positionV>
            <wp:extent cx="2752090" cy="16383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21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6ED52">
      <w:pPr>
        <w:pStyle w:val="7"/>
        <w:spacing w:before="75"/>
        <w:rPr>
          <w:b/>
          <w:sz w:val="28"/>
        </w:rPr>
      </w:pPr>
    </w:p>
    <w:p w14:paraId="510631E4">
      <w:pPr>
        <w:pStyle w:val="7"/>
        <w:ind w:left="452" w:right="1903" w:firstLine="14"/>
      </w:pPr>
      <w:r>
        <w:rPr>
          <w:color w:val="3F3F3F"/>
        </w:rPr>
        <w:t>DevOps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architecture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set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practices,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tools,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cultural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philosophies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that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aim to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unify software development (Dev) and IT operations (Ops) to improve collaboration,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automation, and efficiency in delivering software. It focuses on continuous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integration, continuous delivery (CI/CD), infrastructure as code, monitoring, and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 xml:space="preserve">feedback loops to ensure rapid and reliable software </w:t>
      </w:r>
      <w:r>
        <w:rPr>
          <w:color w:val="3F3F3F"/>
          <w:spacing w:val="-2"/>
        </w:rPr>
        <w:t>deployment.</w:t>
      </w:r>
    </w:p>
    <w:p w14:paraId="60A4A984">
      <w:pPr>
        <w:pStyle w:val="7"/>
        <w:spacing w:before="3"/>
      </w:pPr>
    </w:p>
    <w:p w14:paraId="2D841CE3">
      <w:pPr>
        <w:pStyle w:val="7"/>
        <w:spacing w:before="1"/>
        <w:ind w:left="450" w:right="1969" w:firstLine="16"/>
      </w:pPr>
      <w:r>
        <w:rPr>
          <w:color w:val="3F3F3F"/>
        </w:rPr>
        <w:t>Below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explanation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3"/>
        </w:rPr>
        <w:t xml:space="preserve"> </w:t>
      </w:r>
      <w:r>
        <w:rPr>
          <w:b/>
          <w:color w:val="3F3F3F"/>
        </w:rPr>
        <w:t>DevOps</w:t>
      </w:r>
      <w:r>
        <w:rPr>
          <w:b/>
          <w:color w:val="3F3F3F"/>
          <w:spacing w:val="-1"/>
        </w:rPr>
        <w:t xml:space="preserve"> </w:t>
      </w:r>
      <w:r>
        <w:rPr>
          <w:b/>
          <w:color w:val="3F3F3F"/>
        </w:rPr>
        <w:t>architecture</w:t>
      </w:r>
      <w:r>
        <w:rPr>
          <w:b/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its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key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features,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followed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by a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textual representation of its structure.</w:t>
      </w:r>
    </w:p>
    <w:p w14:paraId="624D65CF">
      <w:pPr>
        <w:pStyle w:val="7"/>
      </w:pPr>
    </w:p>
    <w:p w14:paraId="046B174D">
      <w:pPr>
        <w:pStyle w:val="7"/>
        <w:spacing w:before="227"/>
      </w:pPr>
    </w:p>
    <w:p w14:paraId="1078CD68">
      <w:pPr>
        <w:pStyle w:val="4"/>
        <w:ind w:left="464"/>
      </w:pPr>
      <w:r>
        <w:rPr>
          <w:color w:val="3F3F3F"/>
        </w:rPr>
        <w:t>Key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Features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 xml:space="preserve">DevOps </w:t>
      </w:r>
      <w:r>
        <w:rPr>
          <w:color w:val="3F3F3F"/>
          <w:spacing w:val="-2"/>
        </w:rPr>
        <w:t>Architecture</w:t>
      </w:r>
    </w:p>
    <w:p w14:paraId="7AE5D992">
      <w:pPr>
        <w:pStyle w:val="10"/>
        <w:numPr>
          <w:ilvl w:val="1"/>
          <w:numId w:val="1"/>
        </w:numPr>
        <w:tabs>
          <w:tab w:val="left" w:pos="1064"/>
        </w:tabs>
        <w:spacing w:before="89" w:after="0" w:line="240" w:lineRule="auto"/>
        <w:ind w:left="1064" w:right="0" w:hanging="233"/>
        <w:jc w:val="left"/>
        <w:rPr>
          <w:color w:val="3F3F3F"/>
          <w:sz w:val="24"/>
        </w:rPr>
      </w:pPr>
      <w:r>
        <w:rPr>
          <w:b/>
          <w:color w:val="3F3F3F"/>
          <w:sz w:val="24"/>
        </w:rPr>
        <w:t>Continuous</w:t>
      </w:r>
      <w:r>
        <w:rPr>
          <w:b/>
          <w:color w:val="3F3F3F"/>
          <w:spacing w:val="-6"/>
          <w:sz w:val="24"/>
        </w:rPr>
        <w:t xml:space="preserve"> </w:t>
      </w:r>
      <w:r>
        <w:rPr>
          <w:b/>
          <w:color w:val="3F3F3F"/>
          <w:sz w:val="24"/>
        </w:rPr>
        <w:t>Integration</w:t>
      </w:r>
      <w:r>
        <w:rPr>
          <w:b/>
          <w:color w:val="3F3F3F"/>
          <w:spacing w:val="-5"/>
          <w:sz w:val="24"/>
        </w:rPr>
        <w:t xml:space="preserve"> </w:t>
      </w:r>
      <w:r>
        <w:rPr>
          <w:b/>
          <w:color w:val="3F3F3F"/>
          <w:spacing w:val="-4"/>
          <w:sz w:val="24"/>
        </w:rPr>
        <w:t>(CI):</w:t>
      </w:r>
    </w:p>
    <w:p w14:paraId="7296A59C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3AF4D0B3">
      <w:pPr>
        <w:pStyle w:val="7"/>
        <w:rPr>
          <w:b/>
        </w:rPr>
      </w:pPr>
    </w:p>
    <w:p w14:paraId="54D60DB6">
      <w:pPr>
        <w:pStyle w:val="7"/>
        <w:rPr>
          <w:b/>
        </w:rPr>
      </w:pPr>
    </w:p>
    <w:p w14:paraId="7AF7BCA9">
      <w:pPr>
        <w:pStyle w:val="7"/>
        <w:spacing w:before="14"/>
        <w:rPr>
          <w:b/>
        </w:rPr>
      </w:pPr>
    </w:p>
    <w:p w14:paraId="741433E9">
      <w:pPr>
        <w:pStyle w:val="10"/>
        <w:numPr>
          <w:ilvl w:val="0"/>
          <w:numId w:val="2"/>
        </w:numPr>
        <w:tabs>
          <w:tab w:val="left" w:pos="1718"/>
        </w:tabs>
        <w:spacing w:before="0" w:after="0" w:line="240" w:lineRule="auto"/>
        <w:ind w:left="817" w:right="2711" w:firstLine="722"/>
        <w:jc w:val="left"/>
        <w:rPr>
          <w:b/>
          <w:sz w:val="24"/>
        </w:rPr>
      </w:pPr>
      <w:r>
        <w:rPr>
          <w:color w:val="3F3F3F"/>
          <w:sz w:val="24"/>
        </w:rPr>
        <w:t>Developers frequently merge code changes into a shared repository.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o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Automated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builds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tests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are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triggered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to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ensure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 xml:space="preserve">code quality. 2. </w:t>
      </w:r>
      <w:r>
        <w:rPr>
          <w:b/>
          <w:color w:val="3F3F3F"/>
          <w:sz w:val="24"/>
        </w:rPr>
        <w:t>Continuous Delivery (CD):</w:t>
      </w:r>
    </w:p>
    <w:p w14:paraId="40C3D01D">
      <w:pPr>
        <w:pStyle w:val="10"/>
        <w:numPr>
          <w:ilvl w:val="0"/>
          <w:numId w:val="2"/>
        </w:numPr>
        <w:tabs>
          <w:tab w:val="left" w:pos="1718"/>
        </w:tabs>
        <w:spacing w:before="74" w:after="0" w:line="293" w:lineRule="exact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Automated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deployment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pipelines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ensure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that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code</w:t>
      </w:r>
      <w:r>
        <w:rPr>
          <w:color w:val="3F3F3F"/>
          <w:spacing w:val="-2"/>
          <w:sz w:val="24"/>
        </w:rPr>
        <w:t xml:space="preserve"> changes</w:t>
      </w:r>
    </w:p>
    <w:p w14:paraId="07BB9427">
      <w:pPr>
        <w:pStyle w:val="7"/>
        <w:ind w:left="819"/>
      </w:pPr>
      <w:r>
        <w:rPr>
          <w:color w:val="3F3F3F"/>
        </w:rPr>
        <w:t>are</w:t>
      </w:r>
      <w:r>
        <w:rPr>
          <w:color w:val="3F3F3F"/>
          <w:spacing w:val="52"/>
        </w:rPr>
        <w:t xml:space="preserve"> </w:t>
      </w:r>
      <w:r>
        <w:rPr>
          <w:color w:val="3F3F3F"/>
        </w:rPr>
        <w:t>delivered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production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staging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environments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quickly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reliably.</w:t>
      </w:r>
      <w:r>
        <w:rPr>
          <w:color w:val="3F3F3F"/>
          <w:spacing w:val="-1"/>
        </w:rPr>
        <w:t xml:space="preserve"> </w:t>
      </w:r>
      <w:r>
        <w:rPr>
          <w:color w:val="3F3F3F"/>
          <w:spacing w:val="-5"/>
        </w:rPr>
        <w:t>3.</w:t>
      </w:r>
    </w:p>
    <w:p w14:paraId="215768B0">
      <w:pPr>
        <w:pStyle w:val="4"/>
        <w:ind w:left="819"/>
      </w:pPr>
      <w:r>
        <w:rPr>
          <w:color w:val="3F3F3F"/>
        </w:rPr>
        <w:t>Infrastructure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Code</w:t>
      </w:r>
      <w:r>
        <w:rPr>
          <w:color w:val="3F3F3F"/>
          <w:spacing w:val="-4"/>
        </w:rPr>
        <w:t xml:space="preserve"> </w:t>
      </w:r>
      <w:r>
        <w:rPr>
          <w:color w:val="3F3F3F"/>
          <w:spacing w:val="-2"/>
        </w:rPr>
        <w:t>(IaC):</w:t>
      </w:r>
    </w:p>
    <w:p w14:paraId="047D8F43">
      <w:pPr>
        <w:pStyle w:val="7"/>
        <w:spacing w:before="74"/>
        <w:ind w:left="1539" w:right="2592" w:hanging="358"/>
      </w:pP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Infrastructure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managed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using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code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version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control, enabling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consistent and repeatable environments.</w:t>
      </w:r>
    </w:p>
    <w:p w14:paraId="2E041C8F">
      <w:pPr>
        <w:pStyle w:val="4"/>
        <w:numPr>
          <w:ilvl w:val="0"/>
          <w:numId w:val="3"/>
        </w:numPr>
        <w:tabs>
          <w:tab w:val="left" w:pos="1040"/>
        </w:tabs>
        <w:spacing w:before="11" w:after="0" w:line="240" w:lineRule="auto"/>
        <w:ind w:left="1040" w:right="0" w:hanging="233"/>
        <w:jc w:val="left"/>
      </w:pPr>
      <w:r>
        <w:rPr>
          <w:color w:val="3F3F3F"/>
          <w:spacing w:val="-2"/>
        </w:rPr>
        <w:t>Automation:</w:t>
      </w:r>
    </w:p>
    <w:p w14:paraId="3F1911F9">
      <w:pPr>
        <w:pStyle w:val="7"/>
        <w:spacing w:before="101"/>
        <w:ind w:left="1539" w:right="2325" w:hanging="365"/>
      </w:pPr>
      <w:r>
        <w:rPr>
          <w:color w:val="3F3F3F"/>
        </w:rPr>
        <w:t>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Automates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repetitive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tasks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like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testing,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deployment,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monitoring to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reduce human error and improve efficiency.</w:t>
      </w:r>
    </w:p>
    <w:p w14:paraId="27ED9F4E">
      <w:pPr>
        <w:pStyle w:val="4"/>
        <w:numPr>
          <w:ilvl w:val="0"/>
          <w:numId w:val="3"/>
        </w:numPr>
        <w:tabs>
          <w:tab w:val="left" w:pos="1057"/>
        </w:tabs>
        <w:spacing w:before="14" w:after="0" w:line="240" w:lineRule="auto"/>
        <w:ind w:left="1057" w:right="0" w:hanging="233"/>
        <w:jc w:val="left"/>
      </w:pPr>
      <w:r>
        <w:rPr>
          <w:color w:val="3F3F3F"/>
        </w:rPr>
        <w:t>Monitoring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3"/>
        </w:rPr>
        <w:t xml:space="preserve"> </w:t>
      </w:r>
      <w:r>
        <w:rPr>
          <w:color w:val="3F3F3F"/>
          <w:spacing w:val="-2"/>
        </w:rPr>
        <w:t>Logging:</w:t>
      </w:r>
    </w:p>
    <w:p w14:paraId="44A23AFA">
      <w:pPr>
        <w:pStyle w:val="7"/>
        <w:spacing w:before="98"/>
        <w:ind w:left="1559" w:right="2910"/>
        <w:jc w:val="center"/>
      </w:pPr>
      <w:r>
        <w:rPr>
          <w:color w:val="3F3F3F"/>
        </w:rPr>
        <w:t>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Real-time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monitoring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logging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tools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provide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insights into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 xml:space="preserve">application performance and help identify issues </w:t>
      </w:r>
      <w:r>
        <w:rPr>
          <w:color w:val="3F3F3F"/>
          <w:spacing w:val="-2"/>
        </w:rPr>
        <w:t>quickly.</w:t>
      </w:r>
    </w:p>
    <w:p w14:paraId="3CDB8E37">
      <w:pPr>
        <w:pStyle w:val="4"/>
        <w:numPr>
          <w:ilvl w:val="0"/>
          <w:numId w:val="3"/>
        </w:numPr>
        <w:tabs>
          <w:tab w:val="left" w:pos="1053"/>
        </w:tabs>
        <w:spacing w:before="14" w:after="0" w:line="240" w:lineRule="auto"/>
        <w:ind w:left="1053" w:right="0" w:hanging="236"/>
        <w:jc w:val="left"/>
      </w:pPr>
      <w:r>
        <w:rPr>
          <w:color w:val="3F3F3F"/>
          <w:spacing w:val="-2"/>
        </w:rPr>
        <w:t>Collaboration:</w:t>
      </w:r>
    </w:p>
    <w:p w14:paraId="6A56C027">
      <w:pPr>
        <w:pStyle w:val="7"/>
        <w:spacing w:before="98"/>
        <w:ind w:left="1559" w:right="2616"/>
        <w:jc w:val="center"/>
      </w:pPr>
      <w:r>
        <w:rPr>
          <w:color w:val="3F3F3F"/>
        </w:rPr>
        <w:t>o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Breaks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down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silos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between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development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operations teams,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 xml:space="preserve">fostering better communication and shared </w:t>
      </w:r>
      <w:r>
        <w:rPr>
          <w:color w:val="3F3F3F"/>
          <w:spacing w:val="-2"/>
        </w:rPr>
        <w:t>responsibility.</w:t>
      </w:r>
    </w:p>
    <w:p w14:paraId="58F64932">
      <w:pPr>
        <w:pStyle w:val="4"/>
        <w:numPr>
          <w:ilvl w:val="0"/>
          <w:numId w:val="3"/>
        </w:numPr>
        <w:tabs>
          <w:tab w:val="left" w:pos="1050"/>
        </w:tabs>
        <w:spacing w:before="14" w:after="0" w:line="240" w:lineRule="auto"/>
        <w:ind w:left="1050" w:right="0" w:hanging="233"/>
        <w:jc w:val="left"/>
      </w:pPr>
      <w:r>
        <w:rPr>
          <w:color w:val="3F3F3F"/>
          <w:spacing w:val="-2"/>
        </w:rPr>
        <w:t>Scalability:</w:t>
      </w:r>
    </w:p>
    <w:p w14:paraId="1874DFD7">
      <w:pPr>
        <w:pStyle w:val="7"/>
        <w:spacing w:before="99" w:line="271" w:lineRule="auto"/>
        <w:ind w:left="1897" w:right="1903" w:hanging="358"/>
      </w:pPr>
      <w:r>
        <w:rPr>
          <w:color w:val="3F3F3F"/>
        </w:rPr>
        <w:t>o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Supports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scalable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infrastructure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applications,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enabling organizations to handle increased workloads.</w:t>
      </w:r>
    </w:p>
    <w:p w14:paraId="20AC52D0">
      <w:pPr>
        <w:pStyle w:val="4"/>
        <w:numPr>
          <w:ilvl w:val="0"/>
          <w:numId w:val="3"/>
        </w:numPr>
        <w:tabs>
          <w:tab w:val="left" w:pos="1050"/>
        </w:tabs>
        <w:spacing w:before="2" w:after="0" w:line="240" w:lineRule="auto"/>
        <w:ind w:left="1050" w:right="0" w:hanging="236"/>
        <w:jc w:val="left"/>
      </w:pPr>
      <w:r>
        <w:rPr>
          <w:color w:val="3F3F3F"/>
        </w:rPr>
        <w:t>Security</w:t>
      </w:r>
      <w:r>
        <w:rPr>
          <w:color w:val="3F3F3F"/>
          <w:spacing w:val="-3"/>
        </w:rPr>
        <w:t xml:space="preserve"> </w:t>
      </w:r>
      <w:r>
        <w:rPr>
          <w:color w:val="3F3F3F"/>
          <w:spacing w:val="-2"/>
        </w:rPr>
        <w:t>(DevSecOps):</w:t>
      </w:r>
    </w:p>
    <w:p w14:paraId="3DE2C564">
      <w:pPr>
        <w:pStyle w:val="7"/>
        <w:spacing w:before="98"/>
        <w:ind w:left="1539" w:right="2592" w:hanging="358"/>
      </w:pP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Integrates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security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practices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into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DevOps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pipeline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ensure secure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code and infrastructure.</w:t>
      </w:r>
    </w:p>
    <w:p w14:paraId="4C48293D">
      <w:pPr>
        <w:pStyle w:val="7"/>
      </w:pPr>
    </w:p>
    <w:p w14:paraId="3A705A18">
      <w:pPr>
        <w:pStyle w:val="7"/>
      </w:pPr>
    </w:p>
    <w:p w14:paraId="6F0A29CE">
      <w:pPr>
        <w:pStyle w:val="7"/>
      </w:pPr>
    </w:p>
    <w:p w14:paraId="1F319825">
      <w:pPr>
        <w:pStyle w:val="7"/>
      </w:pPr>
    </w:p>
    <w:p w14:paraId="6C33AEB8">
      <w:pPr>
        <w:pStyle w:val="7"/>
      </w:pPr>
    </w:p>
    <w:p w14:paraId="4B4ACF8C">
      <w:pPr>
        <w:pStyle w:val="7"/>
      </w:pPr>
    </w:p>
    <w:p w14:paraId="15C13719">
      <w:pPr>
        <w:pStyle w:val="7"/>
        <w:spacing w:before="95"/>
      </w:pPr>
    </w:p>
    <w:p w14:paraId="2FBC0C9C">
      <w:pPr>
        <w:pStyle w:val="3"/>
        <w:numPr>
          <w:ilvl w:val="0"/>
          <w:numId w:val="1"/>
        </w:numPr>
        <w:tabs>
          <w:tab w:val="left" w:pos="598"/>
        </w:tabs>
        <w:spacing w:before="0" w:after="0" w:line="342" w:lineRule="exact"/>
        <w:ind w:left="598" w:right="0" w:hanging="215"/>
        <w:jc w:val="left"/>
      </w:pPr>
      <w:r>
        <w:t>Describe</w:t>
      </w:r>
      <w:r>
        <w:rPr>
          <w:spacing w:val="-9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agile</w:t>
      </w:r>
    </w:p>
    <w:p w14:paraId="1D5FB4C3">
      <w:pPr>
        <w:pStyle w:val="7"/>
        <w:spacing w:line="276" w:lineRule="exact"/>
        <w:ind w:left="382"/>
        <w:rPr>
          <w:rFonts w:ascii="Arial MT"/>
        </w:rPr>
      </w:pPr>
      <w:r>
        <w:rPr>
          <w:rFonts w:ascii="Arial MT"/>
          <w:color w:val="3F3F3F"/>
        </w:rPr>
        <w:t>Agile</w:t>
      </w:r>
      <w:r>
        <w:rPr>
          <w:rFonts w:ascii="Arial MT"/>
          <w:color w:val="3F3F3F"/>
          <w:spacing w:val="-6"/>
        </w:rPr>
        <w:t xml:space="preserve"> </w:t>
      </w:r>
      <w:r>
        <w:rPr>
          <w:rFonts w:ascii="Arial MT"/>
          <w:color w:val="3F3F3F"/>
        </w:rPr>
        <w:t>is</w:t>
      </w:r>
      <w:r>
        <w:rPr>
          <w:rFonts w:ascii="Arial MT"/>
          <w:color w:val="3F3F3F"/>
          <w:spacing w:val="-4"/>
        </w:rPr>
        <w:t xml:space="preserve"> </w:t>
      </w:r>
      <w:r>
        <w:rPr>
          <w:rFonts w:ascii="Arial MT"/>
          <w:color w:val="3F3F3F"/>
        </w:rPr>
        <w:t>a</w:t>
      </w:r>
      <w:r>
        <w:rPr>
          <w:rFonts w:ascii="Arial MT"/>
          <w:color w:val="3F3F3F"/>
          <w:spacing w:val="-6"/>
        </w:rPr>
        <w:t xml:space="preserve"> </w:t>
      </w:r>
      <w:r>
        <w:rPr>
          <w:rFonts w:ascii="Arial MT"/>
          <w:color w:val="3F3F3F"/>
        </w:rPr>
        <w:t>software</w:t>
      </w:r>
      <w:r>
        <w:rPr>
          <w:rFonts w:ascii="Arial MT"/>
          <w:color w:val="3F3F3F"/>
          <w:spacing w:val="-1"/>
        </w:rPr>
        <w:t xml:space="preserve"> </w:t>
      </w:r>
      <w:r>
        <w:rPr>
          <w:rFonts w:ascii="Arial MT"/>
          <w:color w:val="3F3F3F"/>
        </w:rPr>
        <w:t>development</w:t>
      </w:r>
      <w:r>
        <w:rPr>
          <w:rFonts w:ascii="Arial MT"/>
          <w:color w:val="3F3F3F"/>
          <w:spacing w:val="-2"/>
        </w:rPr>
        <w:t xml:space="preserve"> </w:t>
      </w:r>
      <w:r>
        <w:rPr>
          <w:rFonts w:ascii="Arial MT"/>
          <w:color w:val="3F3F3F"/>
        </w:rPr>
        <w:t>methodology</w:t>
      </w:r>
      <w:r>
        <w:rPr>
          <w:rFonts w:ascii="Arial MT"/>
          <w:color w:val="3F3F3F"/>
          <w:spacing w:val="-2"/>
        </w:rPr>
        <w:t xml:space="preserve"> </w:t>
      </w:r>
      <w:r>
        <w:rPr>
          <w:rFonts w:ascii="Arial MT"/>
          <w:color w:val="3F3F3F"/>
        </w:rPr>
        <w:t>that</w:t>
      </w:r>
      <w:r>
        <w:rPr>
          <w:rFonts w:ascii="Arial MT"/>
          <w:color w:val="3F3F3F"/>
          <w:spacing w:val="-6"/>
        </w:rPr>
        <w:t xml:space="preserve"> </w:t>
      </w:r>
      <w:r>
        <w:rPr>
          <w:rFonts w:ascii="Arial MT"/>
          <w:color w:val="3F3F3F"/>
          <w:spacing w:val="-2"/>
        </w:rPr>
        <w:t>emphasizes</w:t>
      </w:r>
    </w:p>
    <w:p w14:paraId="765D4C57">
      <w:pPr>
        <w:pStyle w:val="7"/>
        <w:ind w:left="382" w:right="1597"/>
        <w:rPr>
          <w:rFonts w:ascii="Arial MT"/>
        </w:rPr>
      </w:pPr>
      <w:r>
        <w:rPr>
          <w:rFonts w:ascii="Arial MT"/>
          <w:color w:val="3F3F3F"/>
        </w:rPr>
        <w:t>flexibility,</w:t>
      </w:r>
      <w:r>
        <w:rPr>
          <w:rFonts w:ascii="Arial MT"/>
          <w:color w:val="3F3F3F"/>
          <w:spacing w:val="40"/>
        </w:rPr>
        <w:t xml:space="preserve"> </w:t>
      </w:r>
      <w:r>
        <w:rPr>
          <w:rFonts w:ascii="Arial MT"/>
          <w:color w:val="3F3F3F"/>
        </w:rPr>
        <w:t>collaboration, and customer satisfaction. It focuses on delivering small, incremental</w:t>
      </w:r>
      <w:r>
        <w:rPr>
          <w:rFonts w:ascii="Arial MT"/>
          <w:color w:val="3F3F3F"/>
          <w:spacing w:val="40"/>
        </w:rPr>
        <w:t xml:space="preserve"> </w:t>
      </w:r>
      <w:r>
        <w:rPr>
          <w:rFonts w:ascii="Arial MT"/>
          <w:color w:val="3F3F3F"/>
        </w:rPr>
        <w:t>improvements to software through iterative development cycles</w:t>
      </w:r>
      <w:r>
        <w:rPr>
          <w:rFonts w:ascii="Arial MT"/>
          <w:color w:val="3F3F3F"/>
          <w:spacing w:val="-4"/>
        </w:rPr>
        <w:t xml:space="preserve"> </w:t>
      </w:r>
      <w:r>
        <w:rPr>
          <w:rFonts w:ascii="Arial MT"/>
          <w:color w:val="3F3F3F"/>
        </w:rPr>
        <w:t>called</w:t>
      </w:r>
      <w:r>
        <w:rPr>
          <w:rFonts w:ascii="Arial MT"/>
          <w:color w:val="3F3F3F"/>
          <w:spacing w:val="-1"/>
        </w:rPr>
        <w:t xml:space="preserve"> </w:t>
      </w:r>
      <w:r>
        <w:rPr>
          <w:rFonts w:ascii="Arial"/>
          <w:b/>
          <w:color w:val="3F3F3F"/>
        </w:rPr>
        <w:t>sprints</w:t>
      </w:r>
      <w:r>
        <w:rPr>
          <w:rFonts w:ascii="Arial MT"/>
          <w:color w:val="3F3F3F"/>
        </w:rPr>
        <w:t>.</w:t>
      </w:r>
      <w:r>
        <w:rPr>
          <w:rFonts w:ascii="Arial MT"/>
          <w:color w:val="3F3F3F"/>
          <w:spacing w:val="40"/>
        </w:rPr>
        <w:t xml:space="preserve"> </w:t>
      </w:r>
      <w:r>
        <w:rPr>
          <w:rFonts w:ascii="Arial MT"/>
          <w:color w:val="3F3F3F"/>
        </w:rPr>
        <w:t>Below</w:t>
      </w:r>
      <w:r>
        <w:rPr>
          <w:rFonts w:ascii="Arial MT"/>
          <w:color w:val="3F3F3F"/>
          <w:spacing w:val="-5"/>
        </w:rPr>
        <w:t xml:space="preserve"> </w:t>
      </w:r>
      <w:r>
        <w:rPr>
          <w:rFonts w:ascii="Arial MT"/>
          <w:color w:val="3F3F3F"/>
        </w:rPr>
        <w:t>are</w:t>
      </w:r>
      <w:r>
        <w:rPr>
          <w:rFonts w:ascii="Arial MT"/>
          <w:color w:val="3F3F3F"/>
          <w:spacing w:val="-1"/>
        </w:rPr>
        <w:t xml:space="preserve"> </w:t>
      </w:r>
      <w:r>
        <w:rPr>
          <w:rFonts w:ascii="Arial MT"/>
          <w:color w:val="3F3F3F"/>
        </w:rPr>
        <w:t>the</w:t>
      </w:r>
      <w:r>
        <w:rPr>
          <w:rFonts w:ascii="Arial MT"/>
          <w:color w:val="3F3F3F"/>
          <w:spacing w:val="-6"/>
        </w:rPr>
        <w:t xml:space="preserve"> </w:t>
      </w:r>
      <w:r>
        <w:rPr>
          <w:rFonts w:ascii="Arial"/>
          <w:b/>
          <w:color w:val="3F3F3F"/>
        </w:rPr>
        <w:t>key</w:t>
      </w:r>
      <w:r>
        <w:rPr>
          <w:rFonts w:ascii="Arial"/>
          <w:b/>
          <w:color w:val="3F3F3F"/>
          <w:spacing w:val="-3"/>
        </w:rPr>
        <w:t xml:space="preserve"> </w:t>
      </w:r>
      <w:r>
        <w:rPr>
          <w:rFonts w:ascii="Arial"/>
          <w:b/>
          <w:color w:val="3F3F3F"/>
        </w:rPr>
        <w:t>features</w:t>
      </w:r>
      <w:r>
        <w:rPr>
          <w:rFonts w:ascii="Arial"/>
          <w:b/>
          <w:color w:val="3F3F3F"/>
          <w:spacing w:val="-1"/>
        </w:rPr>
        <w:t xml:space="preserve"> </w:t>
      </w:r>
      <w:r>
        <w:rPr>
          <w:rFonts w:ascii="Arial"/>
          <w:b/>
          <w:color w:val="3F3F3F"/>
        </w:rPr>
        <w:t>and</w:t>
      </w:r>
      <w:r>
        <w:rPr>
          <w:rFonts w:ascii="Arial"/>
          <w:b/>
          <w:color w:val="3F3F3F"/>
          <w:spacing w:val="-5"/>
        </w:rPr>
        <w:t xml:space="preserve"> </w:t>
      </w:r>
      <w:r>
        <w:rPr>
          <w:rFonts w:ascii="Arial"/>
          <w:b/>
          <w:color w:val="3F3F3F"/>
        </w:rPr>
        <w:t>capabilities</w:t>
      </w:r>
      <w:r>
        <w:rPr>
          <w:rFonts w:ascii="Arial"/>
          <w:b/>
          <w:color w:val="3F3F3F"/>
          <w:spacing w:val="-1"/>
        </w:rPr>
        <w:t xml:space="preserve"> </w:t>
      </w:r>
      <w:r>
        <w:rPr>
          <w:rFonts w:ascii="Arial MT"/>
          <w:color w:val="3F3F3F"/>
        </w:rPr>
        <w:t>of</w:t>
      </w:r>
      <w:r>
        <w:rPr>
          <w:rFonts w:ascii="Arial MT"/>
          <w:color w:val="3F3F3F"/>
          <w:spacing w:val="-4"/>
        </w:rPr>
        <w:t xml:space="preserve"> </w:t>
      </w:r>
      <w:r>
        <w:rPr>
          <w:rFonts w:ascii="Arial MT"/>
          <w:color w:val="3F3F3F"/>
        </w:rPr>
        <w:t>Agile:</w:t>
      </w:r>
    </w:p>
    <w:p w14:paraId="3BF4EFCE">
      <w:pPr>
        <w:pStyle w:val="7"/>
        <w:spacing w:after="0"/>
        <w:rPr>
          <w:rFonts w:ascii="Arial MT"/>
        </w:rPr>
        <w:sectPr>
          <w:pgSz w:w="11910" w:h="16840"/>
          <w:pgMar w:top="1920" w:right="141" w:bottom="280" w:left="1417" w:header="720" w:footer="720" w:gutter="0"/>
          <w:cols w:space="720" w:num="1"/>
        </w:sectPr>
      </w:pPr>
    </w:p>
    <w:p w14:paraId="0DE7E101">
      <w:pPr>
        <w:pStyle w:val="4"/>
        <w:numPr>
          <w:ilvl w:val="1"/>
          <w:numId w:val="1"/>
        </w:numPr>
        <w:tabs>
          <w:tab w:val="left" w:pos="733"/>
        </w:tabs>
        <w:spacing w:before="79" w:after="0" w:line="240" w:lineRule="auto"/>
        <w:ind w:left="733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Iterative</w:t>
      </w:r>
      <w:r>
        <w:rPr>
          <w:rFonts w:ascii="Arial"/>
          <w:color w:val="3F3F3F"/>
          <w:spacing w:val="-3"/>
        </w:rPr>
        <w:t xml:space="preserve"> </w:t>
      </w:r>
      <w:r>
        <w:rPr>
          <w:rFonts w:ascii="Arial"/>
          <w:color w:val="3F3F3F"/>
        </w:rPr>
        <w:t>and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Incremental</w:t>
      </w:r>
      <w:r>
        <w:rPr>
          <w:rFonts w:ascii="Arial"/>
          <w:color w:val="3F3F3F"/>
          <w:spacing w:val="-4"/>
        </w:rPr>
        <w:t xml:space="preserve"> </w:t>
      </w:r>
      <w:r>
        <w:rPr>
          <w:rFonts w:ascii="Arial"/>
          <w:color w:val="3F3F3F"/>
          <w:spacing w:val="-2"/>
        </w:rPr>
        <w:t>Development</w:t>
      </w:r>
    </w:p>
    <w:p w14:paraId="793FC9EE">
      <w:pPr>
        <w:pStyle w:val="10"/>
        <w:numPr>
          <w:ilvl w:val="0"/>
          <w:numId w:val="4"/>
        </w:numPr>
        <w:tabs>
          <w:tab w:val="left" w:pos="609"/>
          <w:tab w:val="left" w:pos="814"/>
        </w:tabs>
        <w:spacing w:before="89" w:after="0" w:line="240" w:lineRule="auto"/>
        <w:ind w:left="814" w:right="3316" w:hanging="365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breaks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down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projects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into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small,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manageable iterations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(sprints), typically lasting 1-4 weeks.</w:t>
      </w:r>
    </w:p>
    <w:p w14:paraId="3C34DFC8">
      <w:pPr>
        <w:pStyle w:val="10"/>
        <w:numPr>
          <w:ilvl w:val="0"/>
          <w:numId w:val="4"/>
        </w:numPr>
        <w:tabs>
          <w:tab w:val="left" w:pos="620"/>
          <w:tab w:val="left" w:pos="814"/>
        </w:tabs>
        <w:spacing w:before="15" w:after="0" w:line="240" w:lineRule="auto"/>
        <w:ind w:left="814" w:right="2868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Capability:</w:t>
      </w:r>
      <w:r>
        <w:rPr>
          <w:rFonts w:ascii="Arial" w:hAnsi="Arial"/>
          <w:b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Delivers</w:t>
      </w:r>
      <w:r>
        <w:rPr>
          <w:rFonts w:ascii="Arial MT" w:hAnsi="Arial MT"/>
          <w:color w:val="3F3F3F"/>
          <w:spacing w:val="-1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working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software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incrementally,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allowing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for continuous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feedback and improvement.</w:t>
      </w:r>
    </w:p>
    <w:p w14:paraId="18F0F055">
      <w:pPr>
        <w:pStyle w:val="7"/>
        <w:rPr>
          <w:rFonts w:ascii="Arial MT"/>
        </w:rPr>
      </w:pPr>
    </w:p>
    <w:p w14:paraId="7E138F8F">
      <w:pPr>
        <w:pStyle w:val="7"/>
        <w:spacing w:before="261"/>
        <w:rPr>
          <w:rFonts w:ascii="Arial MT"/>
        </w:rPr>
      </w:pPr>
    </w:p>
    <w:p w14:paraId="13506DB9">
      <w:pPr>
        <w:pStyle w:val="4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Customer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2"/>
        </w:rPr>
        <w:t>Collaboration</w:t>
      </w:r>
    </w:p>
    <w:p w14:paraId="10B0619F">
      <w:pPr>
        <w:pStyle w:val="10"/>
        <w:numPr>
          <w:ilvl w:val="0"/>
          <w:numId w:val="5"/>
        </w:numPr>
        <w:tabs>
          <w:tab w:val="left" w:pos="620"/>
          <w:tab w:val="left" w:pos="814"/>
        </w:tabs>
        <w:spacing w:before="89" w:after="0" w:line="240" w:lineRule="auto"/>
        <w:ind w:left="814" w:right="2893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prioritizes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close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collaboration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with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customers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 stakeholders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throughout the development process.</w:t>
      </w:r>
    </w:p>
    <w:p w14:paraId="3FF9A50F">
      <w:pPr>
        <w:pStyle w:val="10"/>
        <w:numPr>
          <w:ilvl w:val="0"/>
          <w:numId w:val="5"/>
        </w:numPr>
        <w:tabs>
          <w:tab w:val="left" w:pos="606"/>
          <w:tab w:val="left" w:pos="814"/>
        </w:tabs>
        <w:spacing w:before="12" w:after="0" w:line="240" w:lineRule="auto"/>
        <w:ind w:left="814" w:right="2865" w:hanging="368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Ensures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that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product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meets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customer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needs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 expectations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by incorporating their feedback regularly.</w:t>
      </w:r>
    </w:p>
    <w:p w14:paraId="2FDD8C01">
      <w:pPr>
        <w:pStyle w:val="7"/>
        <w:rPr>
          <w:rFonts w:ascii="Arial MT"/>
        </w:rPr>
      </w:pPr>
    </w:p>
    <w:p w14:paraId="556BA8EE">
      <w:pPr>
        <w:pStyle w:val="7"/>
        <w:spacing w:before="264"/>
        <w:rPr>
          <w:rFonts w:ascii="Arial MT"/>
        </w:rPr>
      </w:pPr>
    </w:p>
    <w:p w14:paraId="600F0D6B">
      <w:pPr>
        <w:pStyle w:val="4"/>
        <w:numPr>
          <w:ilvl w:val="1"/>
          <w:numId w:val="1"/>
        </w:numPr>
        <w:tabs>
          <w:tab w:val="left" w:pos="721"/>
        </w:tabs>
        <w:spacing w:before="0" w:after="0" w:line="240" w:lineRule="auto"/>
        <w:ind w:left="721" w:right="0" w:hanging="262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Adaptive</w:t>
      </w:r>
      <w:r>
        <w:rPr>
          <w:rFonts w:ascii="Arial"/>
          <w:color w:val="3F3F3F"/>
          <w:spacing w:val="-2"/>
        </w:rPr>
        <w:t xml:space="preserve"> Planning</w:t>
      </w:r>
    </w:p>
    <w:p w14:paraId="2CE9598C">
      <w:pPr>
        <w:pStyle w:val="10"/>
        <w:numPr>
          <w:ilvl w:val="0"/>
          <w:numId w:val="6"/>
        </w:numPr>
        <w:tabs>
          <w:tab w:val="left" w:pos="606"/>
          <w:tab w:val="left" w:pos="814"/>
        </w:tabs>
        <w:spacing w:before="92" w:after="0" w:line="240" w:lineRule="auto"/>
        <w:ind w:left="814" w:right="2214" w:hanging="368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embraces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change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adapts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evolving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requirements, even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late in the development process.</w:t>
      </w:r>
    </w:p>
    <w:p w14:paraId="6794662C">
      <w:pPr>
        <w:pStyle w:val="10"/>
        <w:numPr>
          <w:ilvl w:val="0"/>
          <w:numId w:val="6"/>
        </w:numPr>
        <w:tabs>
          <w:tab w:val="left" w:pos="620"/>
          <w:tab w:val="left" w:pos="814"/>
        </w:tabs>
        <w:spacing w:before="12" w:after="0" w:line="240" w:lineRule="auto"/>
        <w:ind w:left="814" w:right="2907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Allows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teams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respond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quickly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market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changes, customer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feedback, or new business priorities.</w:t>
      </w:r>
    </w:p>
    <w:p w14:paraId="1991924A">
      <w:pPr>
        <w:pStyle w:val="7"/>
        <w:rPr>
          <w:rFonts w:ascii="Arial MT"/>
        </w:rPr>
      </w:pPr>
    </w:p>
    <w:p w14:paraId="1ECE4176">
      <w:pPr>
        <w:pStyle w:val="7"/>
        <w:spacing w:before="259"/>
        <w:rPr>
          <w:rFonts w:ascii="Arial MT"/>
        </w:rPr>
      </w:pPr>
    </w:p>
    <w:p w14:paraId="720F82F6">
      <w:pPr>
        <w:pStyle w:val="4"/>
        <w:numPr>
          <w:ilvl w:val="1"/>
          <w:numId w:val="1"/>
        </w:numPr>
        <w:tabs>
          <w:tab w:val="left" w:pos="714"/>
        </w:tabs>
        <w:spacing w:before="0" w:after="0" w:line="240" w:lineRule="auto"/>
        <w:ind w:left="714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Cross-Functional</w:t>
      </w:r>
      <w:r>
        <w:rPr>
          <w:rFonts w:ascii="Arial"/>
          <w:color w:val="3F3F3F"/>
          <w:spacing w:val="-10"/>
        </w:rPr>
        <w:t xml:space="preserve"> </w:t>
      </w:r>
      <w:r>
        <w:rPr>
          <w:rFonts w:ascii="Arial"/>
          <w:color w:val="3F3F3F"/>
          <w:spacing w:val="-2"/>
        </w:rPr>
        <w:t>Teams</w:t>
      </w:r>
    </w:p>
    <w:p w14:paraId="3076521A">
      <w:pPr>
        <w:pStyle w:val="10"/>
        <w:numPr>
          <w:ilvl w:val="0"/>
          <w:numId w:val="7"/>
        </w:numPr>
        <w:tabs>
          <w:tab w:val="left" w:pos="620"/>
          <w:tab w:val="left" w:pos="814"/>
        </w:tabs>
        <w:spacing w:before="91" w:after="0" w:line="240" w:lineRule="auto"/>
        <w:ind w:left="814" w:right="2852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Feature: </w:t>
      </w:r>
      <w:r>
        <w:rPr>
          <w:rFonts w:ascii="Arial MT" w:hAnsi="Arial MT"/>
          <w:color w:val="3F3F3F"/>
          <w:sz w:val="24"/>
        </w:rPr>
        <w:t>Agile teams consist of members with diverse skills (developers,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testers,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designers,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etc.)</w:t>
      </w:r>
      <w:r>
        <w:rPr>
          <w:rFonts w:ascii="Arial MT" w:hAnsi="Arial MT"/>
          <w:color w:val="3F3F3F"/>
          <w:spacing w:val="-9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who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work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collaboratively.</w:t>
      </w:r>
    </w:p>
    <w:p w14:paraId="7DEC5568">
      <w:pPr>
        <w:pStyle w:val="10"/>
        <w:numPr>
          <w:ilvl w:val="0"/>
          <w:numId w:val="7"/>
        </w:numPr>
        <w:tabs>
          <w:tab w:val="left" w:pos="614"/>
          <w:tab w:val="left" w:pos="814"/>
        </w:tabs>
        <w:spacing w:before="12" w:after="0" w:line="240" w:lineRule="auto"/>
        <w:ind w:left="814" w:right="3690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Promotes shared responsibility and reduces dependencies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on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external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teams,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improving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efficiency.</w:t>
      </w:r>
    </w:p>
    <w:p w14:paraId="73D69D6B">
      <w:pPr>
        <w:pStyle w:val="7"/>
        <w:rPr>
          <w:rFonts w:ascii="Arial MT"/>
        </w:rPr>
      </w:pPr>
    </w:p>
    <w:p w14:paraId="3CDCDE46">
      <w:pPr>
        <w:pStyle w:val="7"/>
        <w:spacing w:before="262"/>
        <w:rPr>
          <w:rFonts w:ascii="Arial MT"/>
        </w:rPr>
      </w:pPr>
    </w:p>
    <w:p w14:paraId="7D4A374D">
      <w:pPr>
        <w:pStyle w:val="4"/>
        <w:numPr>
          <w:ilvl w:val="1"/>
          <w:numId w:val="1"/>
        </w:numPr>
        <w:tabs>
          <w:tab w:val="left" w:pos="726"/>
        </w:tabs>
        <w:spacing w:before="0" w:after="0" w:line="240" w:lineRule="auto"/>
        <w:ind w:left="726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Continuous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  <w:spacing w:val="-2"/>
        </w:rPr>
        <w:t>Delivery</w:t>
      </w:r>
    </w:p>
    <w:p w14:paraId="690A0CD9">
      <w:pPr>
        <w:pStyle w:val="10"/>
        <w:numPr>
          <w:ilvl w:val="0"/>
          <w:numId w:val="8"/>
        </w:numPr>
        <w:tabs>
          <w:tab w:val="left" w:pos="609"/>
          <w:tab w:val="left" w:pos="814"/>
        </w:tabs>
        <w:spacing w:before="89" w:after="0" w:line="240" w:lineRule="auto"/>
        <w:ind w:left="814" w:right="2595" w:hanging="365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focuses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on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delivering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working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software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at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end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of each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iteration.</w:t>
      </w:r>
    </w:p>
    <w:p w14:paraId="3B286672">
      <w:pPr>
        <w:pStyle w:val="7"/>
        <w:rPr>
          <w:rFonts w:ascii="Arial MT"/>
        </w:rPr>
      </w:pPr>
    </w:p>
    <w:p w14:paraId="44F783BF">
      <w:pPr>
        <w:pStyle w:val="7"/>
        <w:rPr>
          <w:rFonts w:ascii="Arial MT"/>
        </w:rPr>
      </w:pPr>
    </w:p>
    <w:p w14:paraId="22CC7277">
      <w:pPr>
        <w:pStyle w:val="7"/>
        <w:spacing w:before="273"/>
        <w:rPr>
          <w:rFonts w:ascii="Arial MT"/>
        </w:rPr>
      </w:pPr>
    </w:p>
    <w:p w14:paraId="047D0578">
      <w:pPr>
        <w:pStyle w:val="10"/>
        <w:numPr>
          <w:ilvl w:val="0"/>
          <w:numId w:val="8"/>
        </w:numPr>
        <w:tabs>
          <w:tab w:val="left" w:pos="614"/>
          <w:tab w:val="left" w:pos="814"/>
        </w:tabs>
        <w:spacing w:before="0" w:after="0" w:line="240" w:lineRule="auto"/>
        <w:ind w:left="814" w:right="3260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Enables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faster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time-to-market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9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provides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early value to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customers.</w:t>
      </w:r>
    </w:p>
    <w:p w14:paraId="2996ED6E">
      <w:pPr>
        <w:pStyle w:val="7"/>
        <w:rPr>
          <w:rFonts w:ascii="Arial MT"/>
        </w:rPr>
      </w:pPr>
    </w:p>
    <w:p w14:paraId="6365AF5E">
      <w:pPr>
        <w:pStyle w:val="7"/>
        <w:spacing w:before="259"/>
        <w:rPr>
          <w:rFonts w:ascii="Arial MT"/>
        </w:rPr>
      </w:pPr>
    </w:p>
    <w:p w14:paraId="5E83AC0A">
      <w:pPr>
        <w:pStyle w:val="4"/>
        <w:numPr>
          <w:ilvl w:val="1"/>
          <w:numId w:val="1"/>
        </w:numPr>
        <w:tabs>
          <w:tab w:val="left" w:pos="721"/>
        </w:tabs>
        <w:spacing w:before="1" w:after="0" w:line="240" w:lineRule="auto"/>
        <w:ind w:left="721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Emphasis</w:t>
      </w:r>
      <w:r>
        <w:rPr>
          <w:rFonts w:ascii="Arial"/>
          <w:color w:val="3F3F3F"/>
          <w:spacing w:val="-4"/>
        </w:rPr>
        <w:t xml:space="preserve"> </w:t>
      </w:r>
      <w:r>
        <w:rPr>
          <w:rFonts w:ascii="Arial"/>
          <w:color w:val="3F3F3F"/>
        </w:rPr>
        <w:t>on</w:t>
      </w:r>
      <w:r>
        <w:rPr>
          <w:rFonts w:ascii="Arial"/>
          <w:color w:val="3F3F3F"/>
          <w:spacing w:val="-3"/>
        </w:rPr>
        <w:t xml:space="preserve"> </w:t>
      </w:r>
      <w:r>
        <w:rPr>
          <w:rFonts w:ascii="Arial"/>
          <w:color w:val="3F3F3F"/>
        </w:rPr>
        <w:t>Working</w:t>
      </w:r>
      <w:r>
        <w:rPr>
          <w:rFonts w:ascii="Arial"/>
          <w:color w:val="3F3F3F"/>
          <w:spacing w:val="-2"/>
        </w:rPr>
        <w:t xml:space="preserve"> Software</w:t>
      </w:r>
    </w:p>
    <w:p w14:paraId="1919FFA7">
      <w:pPr>
        <w:pStyle w:val="10"/>
        <w:numPr>
          <w:ilvl w:val="0"/>
          <w:numId w:val="9"/>
        </w:numPr>
        <w:tabs>
          <w:tab w:val="left" w:pos="614"/>
          <w:tab w:val="left" w:pos="814"/>
        </w:tabs>
        <w:spacing w:before="91" w:after="0" w:line="240" w:lineRule="auto"/>
        <w:ind w:left="814" w:right="3393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prioritizes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delivering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functional</w:t>
      </w:r>
      <w:r>
        <w:rPr>
          <w:rFonts w:ascii="Arial MT" w:hAnsi="Arial MT"/>
          <w:color w:val="3F3F3F"/>
          <w:spacing w:val="-9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software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over comprehensive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documentation.</w:t>
      </w:r>
    </w:p>
    <w:p w14:paraId="44170BEE">
      <w:pPr>
        <w:pStyle w:val="10"/>
        <w:spacing w:after="0" w:line="240" w:lineRule="auto"/>
        <w:jc w:val="left"/>
        <w:rPr>
          <w:rFonts w:ascii="Arial MT" w:hAnsi="Arial MT"/>
          <w:sz w:val="24"/>
        </w:rPr>
        <w:sectPr>
          <w:pgSz w:w="11910" w:h="16840"/>
          <w:pgMar w:top="1340" w:right="141" w:bottom="280" w:left="1417" w:header="720" w:footer="720" w:gutter="0"/>
          <w:cols w:space="720" w:num="1"/>
        </w:sectPr>
      </w:pPr>
    </w:p>
    <w:p w14:paraId="5FB22C21">
      <w:pPr>
        <w:pStyle w:val="10"/>
        <w:numPr>
          <w:ilvl w:val="0"/>
          <w:numId w:val="9"/>
        </w:numPr>
        <w:tabs>
          <w:tab w:val="left" w:pos="625"/>
          <w:tab w:val="left" w:pos="814"/>
        </w:tabs>
        <w:spacing w:before="79" w:after="0" w:line="240" w:lineRule="auto"/>
        <w:ind w:left="814" w:right="2367" w:hanging="351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Ensures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that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focuses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on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tangible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outcomes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that provide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value to the customer.</w:t>
      </w:r>
    </w:p>
    <w:p w14:paraId="03CB1672">
      <w:pPr>
        <w:pStyle w:val="7"/>
        <w:rPr>
          <w:rFonts w:ascii="Arial MT"/>
        </w:rPr>
      </w:pPr>
    </w:p>
    <w:p w14:paraId="31AE90A8">
      <w:pPr>
        <w:pStyle w:val="7"/>
        <w:spacing w:before="262"/>
        <w:rPr>
          <w:rFonts w:ascii="Arial MT"/>
        </w:rPr>
      </w:pPr>
    </w:p>
    <w:p w14:paraId="0D103A00">
      <w:pPr>
        <w:pStyle w:val="4"/>
        <w:numPr>
          <w:ilvl w:val="1"/>
          <w:numId w:val="1"/>
        </w:numPr>
        <w:tabs>
          <w:tab w:val="left" w:pos="721"/>
        </w:tabs>
        <w:spacing w:before="0" w:after="0" w:line="240" w:lineRule="auto"/>
        <w:ind w:left="721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Daily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Stand-ups</w:t>
      </w:r>
      <w:r>
        <w:rPr>
          <w:rFonts w:ascii="Arial"/>
          <w:color w:val="3F3F3F"/>
          <w:spacing w:val="-3"/>
        </w:rPr>
        <w:t xml:space="preserve"> </w:t>
      </w:r>
      <w:r>
        <w:rPr>
          <w:rFonts w:ascii="Arial"/>
          <w:color w:val="3F3F3F"/>
          <w:spacing w:val="-2"/>
        </w:rPr>
        <w:t>(Scrum)</w:t>
      </w:r>
    </w:p>
    <w:p w14:paraId="05248A74">
      <w:pPr>
        <w:pStyle w:val="10"/>
        <w:numPr>
          <w:ilvl w:val="0"/>
          <w:numId w:val="10"/>
        </w:numPr>
        <w:tabs>
          <w:tab w:val="left" w:pos="606"/>
          <w:tab w:val="left" w:pos="814"/>
        </w:tabs>
        <w:spacing w:before="89" w:after="0" w:line="240" w:lineRule="auto"/>
        <w:ind w:left="814" w:right="2693" w:hanging="368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Short,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daily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meetings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(15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minutes)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where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members discuss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progress, plans, and blockers.</w:t>
      </w:r>
    </w:p>
    <w:p w14:paraId="1B9BD4DE">
      <w:pPr>
        <w:pStyle w:val="10"/>
        <w:numPr>
          <w:ilvl w:val="0"/>
          <w:numId w:val="10"/>
        </w:numPr>
        <w:tabs>
          <w:tab w:val="left" w:pos="620"/>
          <w:tab w:val="left" w:pos="814"/>
        </w:tabs>
        <w:spacing w:before="14" w:after="0" w:line="240" w:lineRule="auto"/>
        <w:ind w:left="814" w:right="2812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Improves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communication,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identifies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issues</w:t>
      </w:r>
      <w:r>
        <w:rPr>
          <w:rFonts w:ascii="Arial MT" w:hAnsi="Arial MT"/>
          <w:color w:val="3F3F3F"/>
          <w:spacing w:val="-9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early,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 keeps the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 aligned.</w:t>
      </w:r>
    </w:p>
    <w:p w14:paraId="03CD4A3F">
      <w:pPr>
        <w:pStyle w:val="7"/>
        <w:rPr>
          <w:rFonts w:ascii="Arial MT"/>
        </w:rPr>
      </w:pPr>
    </w:p>
    <w:p w14:paraId="2B530E62">
      <w:pPr>
        <w:pStyle w:val="7"/>
        <w:spacing w:before="262"/>
        <w:rPr>
          <w:rFonts w:ascii="Arial MT"/>
        </w:rPr>
      </w:pPr>
    </w:p>
    <w:p w14:paraId="6495C417">
      <w:pPr>
        <w:pStyle w:val="4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  <w:spacing w:val="-2"/>
        </w:rPr>
        <w:t>Retrospectives</w:t>
      </w:r>
    </w:p>
    <w:p w14:paraId="0AB8E5E6">
      <w:pPr>
        <w:pStyle w:val="10"/>
        <w:numPr>
          <w:ilvl w:val="0"/>
          <w:numId w:val="11"/>
        </w:numPr>
        <w:tabs>
          <w:tab w:val="left" w:pos="614"/>
          <w:tab w:val="left" w:pos="814"/>
        </w:tabs>
        <w:spacing w:before="89" w:after="0" w:line="240" w:lineRule="auto"/>
        <w:ind w:left="814" w:right="2581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end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of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each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sprint,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reflect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on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what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went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well, what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didn’t, and how to improve.</w:t>
      </w:r>
    </w:p>
    <w:p w14:paraId="6BF5A74F">
      <w:pPr>
        <w:pStyle w:val="10"/>
        <w:numPr>
          <w:ilvl w:val="0"/>
          <w:numId w:val="11"/>
        </w:numPr>
        <w:tabs>
          <w:tab w:val="left" w:pos="620"/>
          <w:tab w:val="left" w:pos="814"/>
        </w:tabs>
        <w:spacing w:before="14" w:after="0" w:line="240" w:lineRule="auto"/>
        <w:ind w:left="814" w:right="2638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Encourages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continuous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improvement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9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helps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teams optimize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their processes.</w:t>
      </w:r>
    </w:p>
    <w:p w14:paraId="0CF822C3">
      <w:pPr>
        <w:pStyle w:val="7"/>
        <w:rPr>
          <w:rFonts w:ascii="Arial MT"/>
        </w:rPr>
      </w:pPr>
    </w:p>
    <w:p w14:paraId="53CCB6AF">
      <w:pPr>
        <w:pStyle w:val="7"/>
        <w:spacing w:before="259"/>
        <w:rPr>
          <w:rFonts w:ascii="Arial MT"/>
        </w:rPr>
      </w:pPr>
    </w:p>
    <w:p w14:paraId="242C57E5">
      <w:pPr>
        <w:pStyle w:val="4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264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User</w:t>
      </w:r>
      <w:r>
        <w:rPr>
          <w:rFonts w:ascii="Arial"/>
          <w:color w:val="3F3F3F"/>
          <w:spacing w:val="-3"/>
        </w:rPr>
        <w:t xml:space="preserve"> </w:t>
      </w:r>
      <w:r>
        <w:rPr>
          <w:rFonts w:ascii="Arial"/>
          <w:color w:val="3F3F3F"/>
          <w:spacing w:val="-2"/>
        </w:rPr>
        <w:t>Stories</w:t>
      </w:r>
    </w:p>
    <w:p w14:paraId="68C82C9F">
      <w:pPr>
        <w:pStyle w:val="10"/>
        <w:numPr>
          <w:ilvl w:val="0"/>
          <w:numId w:val="12"/>
        </w:numPr>
        <w:tabs>
          <w:tab w:val="left" w:pos="976"/>
        </w:tabs>
        <w:spacing w:before="91" w:after="0" w:line="240" w:lineRule="auto"/>
        <w:ind w:left="814" w:right="2177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Feature: </w:t>
      </w:r>
      <w:r>
        <w:rPr>
          <w:rFonts w:ascii="Arial MT" w:hAnsi="Arial MT"/>
          <w:color w:val="3F3F3F"/>
          <w:sz w:val="24"/>
        </w:rPr>
        <w:t>Requirements are written as user stories from the perspective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of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end-user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(e.g.,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"As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user,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want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log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so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that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 can access my account"). ∙</w:t>
      </w:r>
      <w:r>
        <w:rPr>
          <w:rFonts w:ascii="Arial MT" w:hAnsi="Arial MT"/>
          <w:color w:val="3F3F3F"/>
          <w:spacing w:val="36"/>
          <w:sz w:val="24"/>
        </w:rPr>
        <w:t xml:space="preserve"> </w:t>
      </w: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Ensures that development is focused on delivering value to the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user.</w:t>
      </w:r>
    </w:p>
    <w:p w14:paraId="5C924DDE">
      <w:pPr>
        <w:pStyle w:val="7"/>
        <w:rPr>
          <w:rFonts w:ascii="Arial MT"/>
        </w:rPr>
      </w:pPr>
    </w:p>
    <w:p w14:paraId="5A48695D">
      <w:pPr>
        <w:pStyle w:val="7"/>
        <w:spacing w:before="259"/>
        <w:rPr>
          <w:rFonts w:ascii="Arial MT"/>
        </w:rPr>
      </w:pPr>
    </w:p>
    <w:p w14:paraId="5081DB98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Backlog</w:t>
      </w:r>
      <w:r>
        <w:rPr>
          <w:rFonts w:ascii="Arial"/>
          <w:color w:val="3F3F3F"/>
          <w:spacing w:val="-4"/>
        </w:rPr>
        <w:t xml:space="preserve"> </w:t>
      </w:r>
      <w:r>
        <w:rPr>
          <w:rFonts w:ascii="Arial"/>
          <w:color w:val="3F3F3F"/>
          <w:spacing w:val="-2"/>
        </w:rPr>
        <w:t>Management</w:t>
      </w:r>
    </w:p>
    <w:p w14:paraId="2A2867B6">
      <w:pPr>
        <w:pStyle w:val="10"/>
        <w:numPr>
          <w:ilvl w:val="0"/>
          <w:numId w:val="13"/>
        </w:numPr>
        <w:tabs>
          <w:tab w:val="left" w:pos="620"/>
          <w:tab w:val="left" w:pos="814"/>
        </w:tabs>
        <w:spacing w:before="89" w:after="0" w:line="240" w:lineRule="auto"/>
        <w:ind w:left="814" w:right="2332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uses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prioritized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list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of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tasks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(product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backlog)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plan and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track work.</w:t>
      </w:r>
    </w:p>
    <w:p w14:paraId="351E8446">
      <w:pPr>
        <w:pStyle w:val="10"/>
        <w:numPr>
          <w:ilvl w:val="0"/>
          <w:numId w:val="13"/>
        </w:numPr>
        <w:tabs>
          <w:tab w:val="left" w:pos="606"/>
          <w:tab w:val="left" w:pos="814"/>
        </w:tabs>
        <w:spacing w:before="14" w:after="0" w:line="240" w:lineRule="auto"/>
        <w:ind w:left="814" w:right="1961" w:hanging="368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Provides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visibility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into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upcoming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work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allows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for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flexibility in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prioritization.</w:t>
      </w:r>
    </w:p>
    <w:p w14:paraId="3B25FDE4">
      <w:pPr>
        <w:pStyle w:val="7"/>
        <w:rPr>
          <w:rFonts w:ascii="Arial MT"/>
        </w:rPr>
      </w:pPr>
    </w:p>
    <w:p w14:paraId="1E77B7B0">
      <w:pPr>
        <w:pStyle w:val="7"/>
        <w:rPr>
          <w:rFonts w:ascii="Arial MT"/>
        </w:rPr>
      </w:pPr>
    </w:p>
    <w:p w14:paraId="2CA4368F">
      <w:pPr>
        <w:pStyle w:val="7"/>
        <w:spacing w:before="269"/>
        <w:rPr>
          <w:rFonts w:ascii="Arial MT"/>
        </w:rPr>
      </w:pPr>
    </w:p>
    <w:p w14:paraId="2118E13F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Test-Driven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Development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2"/>
        </w:rPr>
        <w:t>(TDD)</w:t>
      </w:r>
    </w:p>
    <w:p w14:paraId="3E3DA4A9">
      <w:pPr>
        <w:pStyle w:val="10"/>
        <w:numPr>
          <w:ilvl w:val="0"/>
          <w:numId w:val="14"/>
        </w:numPr>
        <w:tabs>
          <w:tab w:val="left" w:pos="606"/>
          <w:tab w:val="left" w:pos="814"/>
        </w:tabs>
        <w:spacing w:before="92" w:after="0" w:line="240" w:lineRule="auto"/>
        <w:ind w:left="814" w:right="2212" w:hanging="368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Developers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write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tests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before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writing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code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ensure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code meets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requirements.</w:t>
      </w:r>
    </w:p>
    <w:p w14:paraId="0E11D1B8">
      <w:pPr>
        <w:pStyle w:val="10"/>
        <w:numPr>
          <w:ilvl w:val="1"/>
          <w:numId w:val="14"/>
        </w:numPr>
        <w:tabs>
          <w:tab w:val="left" w:pos="976"/>
        </w:tabs>
        <w:spacing w:before="9" w:after="0" w:line="240" w:lineRule="auto"/>
        <w:ind w:left="814" w:right="2617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Improves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code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quality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reduces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likelihood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 xml:space="preserve">of </w:t>
      </w:r>
      <w:r>
        <w:rPr>
          <w:rFonts w:ascii="Arial MT" w:hAnsi="Arial MT"/>
          <w:color w:val="3F3F3F"/>
          <w:spacing w:val="-2"/>
          <w:sz w:val="24"/>
        </w:rPr>
        <w:t>defects.</w:t>
      </w:r>
    </w:p>
    <w:p w14:paraId="48DFCF21">
      <w:pPr>
        <w:pStyle w:val="7"/>
        <w:rPr>
          <w:rFonts w:ascii="Arial MT"/>
        </w:rPr>
      </w:pPr>
    </w:p>
    <w:p w14:paraId="71744833">
      <w:pPr>
        <w:pStyle w:val="7"/>
        <w:rPr>
          <w:rFonts w:ascii="Arial MT"/>
        </w:rPr>
      </w:pPr>
    </w:p>
    <w:p w14:paraId="36CECFBB">
      <w:pPr>
        <w:pStyle w:val="7"/>
        <w:spacing w:before="10"/>
        <w:rPr>
          <w:rFonts w:ascii="Arial MT"/>
        </w:rPr>
      </w:pPr>
    </w:p>
    <w:p w14:paraId="52851F83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Continuous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Integration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  <w:spacing w:val="-4"/>
        </w:rPr>
        <w:t>(CI)</w:t>
      </w:r>
    </w:p>
    <w:p w14:paraId="58F5C4CA">
      <w:pPr>
        <w:pStyle w:val="4"/>
        <w:spacing w:after="0" w:line="240" w:lineRule="auto"/>
        <w:jc w:val="left"/>
        <w:rPr>
          <w:rFonts w:ascii="Arial"/>
        </w:rPr>
        <w:sectPr>
          <w:pgSz w:w="11910" w:h="16840"/>
          <w:pgMar w:top="1340" w:right="141" w:bottom="280" w:left="1417" w:header="720" w:footer="720" w:gutter="0"/>
          <w:cols w:space="720" w:num="1"/>
        </w:sectPr>
      </w:pPr>
    </w:p>
    <w:p w14:paraId="3BB84481">
      <w:pPr>
        <w:pStyle w:val="10"/>
        <w:numPr>
          <w:ilvl w:val="0"/>
          <w:numId w:val="15"/>
        </w:numPr>
        <w:tabs>
          <w:tab w:val="left" w:pos="620"/>
          <w:tab w:val="left" w:pos="814"/>
        </w:tabs>
        <w:spacing w:before="79" w:after="0" w:line="240" w:lineRule="auto"/>
        <w:ind w:left="814" w:right="1920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Code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changes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are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frequently</w:t>
      </w:r>
      <w:r>
        <w:rPr>
          <w:rFonts w:ascii="Arial MT" w:hAnsi="Arial MT"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integrated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into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shared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repository and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tested automatically.</w:t>
      </w:r>
    </w:p>
    <w:p w14:paraId="20A9E4AB">
      <w:pPr>
        <w:pStyle w:val="10"/>
        <w:numPr>
          <w:ilvl w:val="0"/>
          <w:numId w:val="15"/>
        </w:numPr>
        <w:tabs>
          <w:tab w:val="left" w:pos="609"/>
          <w:tab w:val="left" w:pos="814"/>
        </w:tabs>
        <w:spacing w:before="12" w:after="0" w:line="240" w:lineRule="auto"/>
        <w:ind w:left="814" w:right="2091" w:hanging="365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>Reduces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integration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issues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ensures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that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the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software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is always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 a releasable state.</w:t>
      </w:r>
    </w:p>
    <w:p w14:paraId="6F24E53F">
      <w:pPr>
        <w:pStyle w:val="7"/>
        <w:rPr>
          <w:rFonts w:ascii="Arial MT"/>
        </w:rPr>
      </w:pPr>
    </w:p>
    <w:p w14:paraId="63CE004D">
      <w:pPr>
        <w:pStyle w:val="7"/>
        <w:spacing w:before="262"/>
        <w:rPr>
          <w:rFonts w:ascii="Arial MT"/>
        </w:rPr>
      </w:pPr>
    </w:p>
    <w:p w14:paraId="644D94EA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Empowered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  <w:spacing w:val="-2"/>
        </w:rPr>
        <w:t>Teams</w:t>
      </w:r>
    </w:p>
    <w:p w14:paraId="1A5F216A">
      <w:pPr>
        <w:pStyle w:val="10"/>
        <w:numPr>
          <w:ilvl w:val="0"/>
          <w:numId w:val="16"/>
        </w:numPr>
        <w:tabs>
          <w:tab w:val="left" w:pos="976"/>
        </w:tabs>
        <w:spacing w:before="91" w:after="0" w:line="240" w:lineRule="auto"/>
        <w:ind w:left="814" w:right="2351" w:firstLine="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are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self-organizing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empowered</w:t>
      </w:r>
      <w:r>
        <w:rPr>
          <w:rFonts w:ascii="Arial MT" w:hAnsi="Arial MT"/>
          <w:color w:val="3F3F3F"/>
          <w:spacing w:val="-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make decisions. ∙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" w:hAnsi="Arial"/>
          <w:b/>
          <w:color w:val="3F3F3F"/>
          <w:sz w:val="24"/>
        </w:rPr>
        <w:t xml:space="preserve">Capability: </w:t>
      </w:r>
      <w:r>
        <w:rPr>
          <w:rFonts w:ascii="Arial MT" w:hAnsi="Arial MT"/>
          <w:color w:val="3F3F3F"/>
          <w:sz w:val="24"/>
        </w:rPr>
        <w:t xml:space="preserve">Increases team morale, ownership, and </w:t>
      </w:r>
      <w:r>
        <w:rPr>
          <w:rFonts w:ascii="Arial MT" w:hAnsi="Arial MT"/>
          <w:color w:val="3F3F3F"/>
          <w:spacing w:val="-2"/>
          <w:sz w:val="24"/>
        </w:rPr>
        <w:t>productivity.</w:t>
      </w:r>
    </w:p>
    <w:p w14:paraId="36EE877C">
      <w:pPr>
        <w:pStyle w:val="7"/>
        <w:rPr>
          <w:rFonts w:ascii="Arial MT"/>
        </w:rPr>
      </w:pPr>
    </w:p>
    <w:p w14:paraId="1490868D">
      <w:pPr>
        <w:pStyle w:val="7"/>
        <w:spacing w:before="262"/>
        <w:rPr>
          <w:rFonts w:ascii="Arial MT"/>
        </w:rPr>
      </w:pPr>
    </w:p>
    <w:p w14:paraId="55DC58EC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  <w:spacing w:val="-2"/>
        </w:rPr>
        <w:t>Transparency</w:t>
      </w:r>
    </w:p>
    <w:p w14:paraId="4062DC28">
      <w:pPr>
        <w:pStyle w:val="10"/>
        <w:numPr>
          <w:ilvl w:val="0"/>
          <w:numId w:val="17"/>
        </w:numPr>
        <w:tabs>
          <w:tab w:val="left" w:pos="614"/>
          <w:tab w:val="left" w:pos="814"/>
        </w:tabs>
        <w:spacing w:before="89" w:after="0" w:line="240" w:lineRule="auto"/>
        <w:ind w:left="814" w:right="3018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promotes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open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communication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visibility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into progress, challenges, and decisions.</w:t>
      </w:r>
    </w:p>
    <w:p w14:paraId="5409DE47">
      <w:pPr>
        <w:pStyle w:val="10"/>
        <w:numPr>
          <w:ilvl w:val="1"/>
          <w:numId w:val="17"/>
        </w:numPr>
        <w:tabs>
          <w:tab w:val="left" w:pos="976"/>
        </w:tabs>
        <w:spacing w:before="12" w:after="0" w:line="240" w:lineRule="auto"/>
        <w:ind w:left="976" w:right="0" w:hanging="162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Capability:</w:t>
      </w:r>
      <w:r>
        <w:rPr>
          <w:rFonts w:ascii="Arial" w:hAnsi="Arial"/>
          <w:b/>
          <w:color w:val="3F3F3F"/>
          <w:spacing w:val="1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Builds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trust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among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members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pacing w:val="-2"/>
          <w:sz w:val="24"/>
        </w:rPr>
        <w:t>stakeholders.</w:t>
      </w:r>
    </w:p>
    <w:p w14:paraId="6D43CFD8">
      <w:pPr>
        <w:pStyle w:val="7"/>
        <w:rPr>
          <w:rFonts w:ascii="Arial MT"/>
        </w:rPr>
      </w:pPr>
    </w:p>
    <w:p w14:paraId="423724BF">
      <w:pPr>
        <w:pStyle w:val="7"/>
        <w:rPr>
          <w:rFonts w:ascii="Arial MT"/>
        </w:rPr>
      </w:pPr>
    </w:p>
    <w:p w14:paraId="2F670C30">
      <w:pPr>
        <w:pStyle w:val="7"/>
        <w:spacing w:before="7"/>
        <w:rPr>
          <w:rFonts w:ascii="Arial MT"/>
        </w:rPr>
      </w:pPr>
    </w:p>
    <w:p w14:paraId="007940C8">
      <w:pPr>
        <w:pStyle w:val="4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7" w:right="0" w:hanging="398"/>
        <w:jc w:val="left"/>
        <w:rPr>
          <w:rFonts w:ascii="Arial"/>
          <w:color w:val="3F3F3F"/>
        </w:rPr>
      </w:pPr>
      <w:r>
        <w:rPr>
          <w:rFonts w:ascii="Arial"/>
          <w:color w:val="3F3F3F"/>
        </w:rPr>
        <w:t>Sustainable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  <w:spacing w:val="-4"/>
        </w:rPr>
        <w:t>Pace</w:t>
      </w:r>
    </w:p>
    <w:p w14:paraId="7E7D4088">
      <w:pPr>
        <w:pStyle w:val="10"/>
        <w:numPr>
          <w:ilvl w:val="0"/>
          <w:numId w:val="18"/>
        </w:numPr>
        <w:tabs>
          <w:tab w:val="left" w:pos="620"/>
          <w:tab w:val="left" w:pos="814"/>
        </w:tabs>
        <w:spacing w:before="91" w:after="0" w:line="240" w:lineRule="auto"/>
        <w:ind w:left="814" w:right="2466" w:hanging="356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Feature:</w:t>
      </w:r>
      <w:r>
        <w:rPr>
          <w:rFonts w:ascii="Arial" w:hAnsi="Arial"/>
          <w:b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Agile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encourages</w:t>
      </w:r>
      <w:r>
        <w:rPr>
          <w:rFonts w:ascii="Arial MT" w:hAnsi="Arial MT"/>
          <w:color w:val="3F3F3F"/>
          <w:spacing w:val="-3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maintaining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consistent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sustainable workload</w:t>
      </w:r>
      <w:r>
        <w:rPr>
          <w:rFonts w:ascii="Arial MT" w:hAnsi="Arial MT"/>
          <w:color w:val="3F3F3F"/>
          <w:spacing w:val="40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to avoid burnout.</w:t>
      </w:r>
    </w:p>
    <w:p w14:paraId="0EF1F9A7">
      <w:pPr>
        <w:pStyle w:val="10"/>
        <w:numPr>
          <w:ilvl w:val="1"/>
          <w:numId w:val="18"/>
        </w:numPr>
        <w:tabs>
          <w:tab w:val="left" w:pos="976"/>
        </w:tabs>
        <w:spacing w:before="10" w:after="0" w:line="240" w:lineRule="auto"/>
        <w:ind w:left="976" w:right="0" w:hanging="162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3F3F3F"/>
          <w:sz w:val="24"/>
        </w:rPr>
        <w:t>Capability:</w:t>
      </w:r>
      <w:r>
        <w:rPr>
          <w:rFonts w:ascii="Arial" w:hAnsi="Arial"/>
          <w:b/>
          <w:color w:val="3F3F3F"/>
          <w:spacing w:val="-2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Ensures</w:t>
      </w:r>
      <w:r>
        <w:rPr>
          <w:rFonts w:ascii="Arial MT" w:hAnsi="Arial MT"/>
          <w:color w:val="3F3F3F"/>
          <w:spacing w:val="-6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long-term</w:t>
      </w:r>
      <w:r>
        <w:rPr>
          <w:rFonts w:ascii="Arial MT" w:hAnsi="Arial MT"/>
          <w:color w:val="3F3F3F"/>
          <w:spacing w:val="-4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productivity</w:t>
      </w:r>
      <w:r>
        <w:rPr>
          <w:rFonts w:ascii="Arial MT" w:hAnsi="Arial MT"/>
          <w:color w:val="3F3F3F"/>
          <w:spacing w:val="-5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and</w:t>
      </w:r>
      <w:r>
        <w:rPr>
          <w:rFonts w:ascii="Arial MT" w:hAnsi="Arial MT"/>
          <w:color w:val="3F3F3F"/>
          <w:spacing w:val="-7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team</w:t>
      </w:r>
      <w:r>
        <w:rPr>
          <w:rFonts w:ascii="Arial MT" w:hAnsi="Arial MT"/>
          <w:color w:val="3F3F3F"/>
          <w:spacing w:val="-8"/>
          <w:sz w:val="24"/>
        </w:rPr>
        <w:t xml:space="preserve"> </w:t>
      </w:r>
      <w:r>
        <w:rPr>
          <w:rFonts w:ascii="Arial MT" w:hAnsi="Arial MT"/>
          <w:color w:val="3F3F3F"/>
          <w:sz w:val="24"/>
        </w:rPr>
        <w:t>well-</w:t>
      </w:r>
      <w:r>
        <w:rPr>
          <w:rFonts w:ascii="Arial MT" w:hAnsi="Arial MT"/>
          <w:color w:val="3F3F3F"/>
          <w:spacing w:val="-2"/>
          <w:sz w:val="24"/>
        </w:rPr>
        <w:t>being.</w:t>
      </w:r>
    </w:p>
    <w:p w14:paraId="3656203D">
      <w:pPr>
        <w:pStyle w:val="7"/>
        <w:rPr>
          <w:rFonts w:ascii="Arial MT"/>
        </w:rPr>
      </w:pPr>
    </w:p>
    <w:p w14:paraId="38332621">
      <w:pPr>
        <w:pStyle w:val="7"/>
        <w:spacing w:before="76"/>
        <w:rPr>
          <w:rFonts w:ascii="Arial MT"/>
        </w:rPr>
      </w:pPr>
    </w:p>
    <w:p w14:paraId="14B479D0">
      <w:pPr>
        <w:pStyle w:val="2"/>
      </w:pPr>
      <w:r>
        <w:rPr>
          <w:spacing w:val="-2"/>
        </w:rPr>
        <w:t>SET-</w:t>
      </w:r>
      <w:r>
        <w:rPr>
          <w:spacing w:val="-10"/>
        </w:rPr>
        <w:t>2</w:t>
      </w:r>
    </w:p>
    <w:p w14:paraId="58D8287E">
      <w:pPr>
        <w:pStyle w:val="7"/>
        <w:rPr>
          <w:b/>
          <w:sz w:val="32"/>
        </w:rPr>
      </w:pPr>
    </w:p>
    <w:p w14:paraId="29948F9F">
      <w:pPr>
        <w:pStyle w:val="7"/>
        <w:spacing w:before="99"/>
        <w:rPr>
          <w:b/>
          <w:sz w:val="32"/>
        </w:rPr>
      </w:pPr>
    </w:p>
    <w:p w14:paraId="0E869E2B">
      <w:pPr>
        <w:pStyle w:val="3"/>
        <w:numPr>
          <w:ilvl w:val="0"/>
          <w:numId w:val="19"/>
        </w:numPr>
        <w:tabs>
          <w:tab w:val="left" w:pos="598"/>
        </w:tabs>
        <w:spacing w:before="1" w:after="0" w:line="240" w:lineRule="auto"/>
        <w:ind w:left="598" w:right="0" w:hanging="215"/>
        <w:jc w:val="lef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SDLC?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SDLC.</w:t>
      </w:r>
    </w:p>
    <w:p w14:paraId="034C1C09">
      <w:pPr>
        <w:pStyle w:val="7"/>
        <w:spacing w:before="4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2168525</wp:posOffset>
            </wp:positionH>
            <wp:positionV relativeFrom="paragraph">
              <wp:posOffset>196850</wp:posOffset>
            </wp:positionV>
            <wp:extent cx="3253740" cy="26142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1D3A7">
      <w:pPr>
        <w:pStyle w:val="7"/>
        <w:spacing w:after="0"/>
        <w:rPr>
          <w:b/>
          <w:sz w:val="20"/>
        </w:rPr>
        <w:sectPr>
          <w:pgSz w:w="11910" w:h="16840"/>
          <w:pgMar w:top="1340" w:right="141" w:bottom="280" w:left="1417" w:header="720" w:footer="720" w:gutter="0"/>
          <w:cols w:space="720" w:num="1"/>
        </w:sectPr>
      </w:pPr>
    </w:p>
    <w:p w14:paraId="21E2A51A">
      <w:pPr>
        <w:pStyle w:val="7"/>
        <w:spacing w:before="41"/>
        <w:ind w:left="382" w:right="1597"/>
      </w:pPr>
      <w:r>
        <w:t xml:space="preserve">The </w:t>
      </w:r>
      <w:r>
        <w:rPr>
          <w:b/>
        </w:rPr>
        <w:t xml:space="preserve">Software Development Life Cycle (SDLC) </w:t>
      </w:r>
      <w:r>
        <w:t>is a structured approach used in software engineering to design, develop, and maintain software applications. The SDLC comprises various phases that collectively guide the development process, ensuring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planned,</w:t>
      </w:r>
      <w:r>
        <w:rPr>
          <w:spacing w:val="-4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and tested. Let’s break down each of the key phases you mentioned:</w:t>
      </w:r>
    </w:p>
    <w:p w14:paraId="77F7A269">
      <w:pPr>
        <w:pStyle w:val="7"/>
        <w:rPr>
          <w:sz w:val="20"/>
        </w:rPr>
      </w:pPr>
    </w:p>
    <w:p w14:paraId="6DC16A7A">
      <w:pPr>
        <w:pStyle w:val="7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189230</wp:posOffset>
                </wp:positionV>
                <wp:extent cx="5274945" cy="2032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20320">
                              <a:moveTo>
                                <a:pt x="0" y="0"/>
                              </a:moveTo>
                              <a:lnTo>
                                <a:pt x="0" y="19812"/>
                              </a:lnTo>
                              <a:lnTo>
                                <a:pt x="5274564" y="19812"/>
                              </a:lnTo>
                              <a:lnTo>
                                <a:pt x="5274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90pt;margin-top:14.9pt;height:1.6pt;width:415.35pt;mso-position-horizontal-relative:page;mso-wrap-distance-bottom:0pt;mso-wrap-distance-top:0pt;z-index:-251654144;mso-width-relative:page;mso-height-relative:page;" filled="f" stroked="t" coordsize="5274945,20320" o:gfxdata="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qphQ2wAAAAoBAAAPAAAAAAAAAAEAIAAAACIAAABkcnMvZG93&#10;bnJldi54bWxQSwECFAAUAAAACACHTuJAwlribDYCAAAJBQAADgAAAAAAAAABACAAAAAqAQAAZHJz&#10;L2Uyb0RvYy54bWxQSwUGAAAAAAYABgBZAQAA0gUAAAAA&#10;" path="m0,0l0,19812,5274564,19812,5274564,0,0,0xe">
                <v:fill on="f" focussize="0,0"/>
                <v:stroke weight="0.72pt" color="#CFCFCF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93B9D76">
      <w:pPr>
        <w:pStyle w:val="10"/>
        <w:numPr>
          <w:ilvl w:val="1"/>
          <w:numId w:val="19"/>
        </w:numPr>
        <w:tabs>
          <w:tab w:val="left" w:pos="621"/>
        </w:tabs>
        <w:spacing w:before="270" w:after="0" w:line="470" w:lineRule="auto"/>
        <w:ind w:left="382" w:right="4565" w:firstLine="0"/>
        <w:jc w:val="left"/>
        <w:rPr>
          <w:sz w:val="24"/>
        </w:rPr>
      </w:pPr>
      <w:r>
        <w:rPr>
          <w:b/>
          <w:sz w:val="24"/>
        </w:rPr>
        <w:t>Planning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(Requirement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Gathering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Analysis) Goal</w:t>
      </w:r>
      <w:r>
        <w:rPr>
          <w:sz w:val="24"/>
        </w:rPr>
        <w:t xml:space="preserve">: To define the scope and plan the entire project. </w:t>
      </w:r>
      <w:r>
        <w:rPr>
          <w:b/>
          <w:spacing w:val="-2"/>
          <w:sz w:val="24"/>
        </w:rPr>
        <w:t>Activities</w:t>
      </w:r>
      <w:r>
        <w:rPr>
          <w:spacing w:val="-2"/>
          <w:sz w:val="24"/>
        </w:rPr>
        <w:t>:</w:t>
      </w:r>
    </w:p>
    <w:p w14:paraId="2ABE322E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085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project scope, timelines, and budget.</w:t>
      </w:r>
    </w:p>
    <w:p w14:paraId="2C208BB2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36" w:hanging="360"/>
        <w:jc w:val="left"/>
        <w:rPr>
          <w:sz w:val="24"/>
        </w:rPr>
      </w:pPr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Gathering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5"/>
          <w:sz w:val="24"/>
        </w:rPr>
        <w:t xml:space="preserve"> </w:t>
      </w:r>
      <w:r>
        <w:rPr>
          <w:sz w:val="24"/>
        </w:rPr>
        <w:t>(end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5"/>
          <w:sz w:val="24"/>
        </w:rPr>
        <w:t xml:space="preserve"> </w:t>
      </w:r>
      <w:r>
        <w:rPr>
          <w:sz w:val="24"/>
        </w:rPr>
        <w:t>clients,</w:t>
      </w:r>
      <w:r>
        <w:rPr>
          <w:spacing w:val="-5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to gather functional and non-functional requirements. This includes understanding what the software should do, user expectations, and any technical constraints.</w:t>
      </w:r>
    </w:p>
    <w:p w14:paraId="0881222B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66" w:hanging="360"/>
        <w:jc w:val="left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technically,</w:t>
      </w:r>
      <w:r>
        <w:rPr>
          <w:spacing w:val="-2"/>
          <w:sz w:val="24"/>
        </w:rPr>
        <w:t xml:space="preserve"> </w:t>
      </w:r>
      <w:r>
        <w:rPr>
          <w:sz w:val="24"/>
        </w:rPr>
        <w:t>financially,</w:t>
      </w:r>
      <w:r>
        <w:rPr>
          <w:spacing w:val="-5"/>
          <w:sz w:val="24"/>
        </w:rPr>
        <w:t xml:space="preserve"> </w:t>
      </w:r>
      <w:r>
        <w:rPr>
          <w:sz w:val="24"/>
        </w:rPr>
        <w:t>and operationally feasible.</w:t>
      </w:r>
    </w:p>
    <w:p w14:paraId="03B220A2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286" w:hanging="360"/>
        <w:jc w:val="left"/>
        <w:rPr>
          <w:sz w:val="24"/>
        </w:rPr>
      </w:pPr>
      <w:r>
        <w:rPr>
          <w:b/>
          <w:sz w:val="24"/>
        </w:rPr>
        <w:t>Risk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risks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mitigation </w:t>
      </w:r>
      <w:r>
        <w:rPr>
          <w:spacing w:val="-2"/>
          <w:sz w:val="24"/>
        </w:rPr>
        <w:t>strategies.</w:t>
      </w:r>
    </w:p>
    <w:p w14:paraId="257FC963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2" w:lineRule="auto"/>
        <w:ind w:left="1102" w:right="1902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milestones,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4"/>
          <w:sz w:val="24"/>
        </w:rPr>
        <w:t xml:space="preserve"> </w:t>
      </w:r>
      <w:r>
        <w:rPr>
          <w:sz w:val="24"/>
        </w:rPr>
        <w:t>and resource allocation.</w:t>
      </w:r>
    </w:p>
    <w:p w14:paraId="20DE26C2">
      <w:pPr>
        <w:spacing w:before="271"/>
        <w:ind w:left="382" w:right="1903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 xml:space="preserve">: A </w:t>
      </w:r>
      <w:r>
        <w:rPr>
          <w:b/>
          <w:sz w:val="24"/>
        </w:rPr>
        <w:t xml:space="preserve">Requirements Specification Document </w:t>
      </w:r>
      <w:r>
        <w:rPr>
          <w:sz w:val="24"/>
        </w:rPr>
        <w:t>that details all the business and technical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timeline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  <w:r>
        <w:rPr>
          <w:spacing w:val="-4"/>
          <w:sz w:val="24"/>
        </w:rPr>
        <w:t xml:space="preserve"> </w:t>
      </w:r>
      <w:r>
        <w:rPr>
          <w:sz w:val="24"/>
        </w:rPr>
        <w:t>plan.</w:t>
      </w:r>
    </w:p>
    <w:p w14:paraId="4EB44D07">
      <w:pPr>
        <w:pStyle w:val="7"/>
        <w:rPr>
          <w:sz w:val="20"/>
        </w:rPr>
      </w:pPr>
    </w:p>
    <w:p w14:paraId="0C56909B">
      <w:pPr>
        <w:pStyle w:val="7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191135</wp:posOffset>
                </wp:positionV>
                <wp:extent cx="5274945" cy="18415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18415">
                              <a:moveTo>
                                <a:pt x="0" y="0"/>
                              </a:moveTo>
                              <a:lnTo>
                                <a:pt x="0" y="18287"/>
                              </a:lnTo>
                              <a:lnTo>
                                <a:pt x="5274564" y="18287"/>
                              </a:lnTo>
                              <a:lnTo>
                                <a:pt x="5274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90pt;margin-top:15.05pt;height:1.45pt;width:415.35pt;mso-position-horizontal-relative:page;mso-wrap-distance-bottom:0pt;mso-wrap-distance-top:0pt;z-index:-251653120;mso-width-relative:page;mso-height-relative:page;" filled="f" stroked="t" coordsize="5274945,18415" o:gfxdata="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+hV1gAAAAoBAAAPAAAAAAAAAAEAIAAAACIAAABkcnMvZG93bnJldi54&#10;bWxQSwECFAAUAAAACACHTuJAoJOWpjUCAAAJBQAADgAAAAAAAAABACAAAAAlAQAAZHJzL2Uyb0Rv&#10;Yy54bWxQSwUGAAAAAAYABgBZAQAAzAUAAAAA&#10;" path="m0,0l0,18287,5274564,18287,5274564,0,0,0xe">
                <v:fill on="f" focussize="0,0"/>
                <v:stroke weight="0.72pt" color="#CFCFCF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82EC5F1">
      <w:pPr>
        <w:pStyle w:val="4"/>
        <w:numPr>
          <w:ilvl w:val="1"/>
          <w:numId w:val="19"/>
        </w:numPr>
        <w:tabs>
          <w:tab w:val="left" w:pos="621"/>
        </w:tabs>
        <w:spacing w:before="273" w:after="0" w:line="240" w:lineRule="auto"/>
        <w:ind w:left="621" w:right="0" w:hanging="239"/>
        <w:jc w:val="left"/>
      </w:pPr>
      <w:r>
        <w:t>Defining</w:t>
      </w:r>
      <w:r>
        <w:rPr>
          <w:spacing w:val="-10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(System &amp;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rPr>
          <w:spacing w:val="-2"/>
        </w:rPr>
        <w:t>Specification)</w:t>
      </w:r>
    </w:p>
    <w:p w14:paraId="0263CB3B">
      <w:pPr>
        <w:pStyle w:val="7"/>
        <w:spacing w:before="280"/>
        <w:ind w:left="382"/>
      </w:pPr>
      <w:r>
        <w:rPr>
          <w:b/>
        </w:rPr>
        <w:t>Goal</w:t>
      </w:r>
      <w:r>
        <w:t>:</w:t>
      </w:r>
      <w:r>
        <w:rPr>
          <w:spacing w:val="-4"/>
        </w:rPr>
        <w:t xml:space="preserve"> </w:t>
      </w:r>
      <w:r>
        <w:t>To finalize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6"/>
        </w:rPr>
        <w:t xml:space="preserve"> </w:t>
      </w:r>
      <w:r>
        <w:t>requirements and</w:t>
      </w:r>
      <w:r>
        <w:rPr>
          <w:spacing w:val="-4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2"/>
        </w:rPr>
        <w:t xml:space="preserve"> specifications.</w:t>
      </w:r>
    </w:p>
    <w:p w14:paraId="03653AC9">
      <w:pPr>
        <w:pStyle w:val="4"/>
        <w:spacing w:before="279"/>
        <w:rPr>
          <w:b w:val="0"/>
        </w:rPr>
      </w:pP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4E2E50F8">
      <w:pPr>
        <w:pStyle w:val="10"/>
        <w:numPr>
          <w:ilvl w:val="2"/>
          <w:numId w:val="19"/>
        </w:numPr>
        <w:tabs>
          <w:tab w:val="left" w:pos="1102"/>
        </w:tabs>
        <w:spacing w:before="280" w:after="0" w:line="240" w:lineRule="auto"/>
        <w:ind w:left="1102" w:right="1886" w:hanging="360"/>
        <w:jc w:val="left"/>
        <w:rPr>
          <w:sz w:val="24"/>
        </w:rPr>
      </w:pPr>
      <w:r>
        <w:rPr>
          <w:b/>
          <w:sz w:val="24"/>
        </w:rPr>
        <w:t>System Design Document</w:t>
      </w:r>
      <w:r>
        <w:rPr>
          <w:sz w:val="24"/>
        </w:rPr>
        <w:t>: Translate the gathered requirements into technical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describes</w:t>
      </w:r>
      <w:r>
        <w:rPr>
          <w:spacing w:val="-3"/>
          <w:sz w:val="24"/>
        </w:rPr>
        <w:t xml:space="preserve"> </w:t>
      </w:r>
      <w:r>
        <w:rPr>
          <w:sz w:val="24"/>
        </w:rPr>
        <w:t>how the system will operate and interact with other systems.</w:t>
      </w:r>
    </w:p>
    <w:p w14:paraId="491F8BAE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84" w:hanging="36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software must have, like what features and operations the software will perform.</w:t>
      </w:r>
    </w:p>
    <w:p w14:paraId="3D5A4095">
      <w:pPr>
        <w:pStyle w:val="10"/>
        <w:numPr>
          <w:ilvl w:val="2"/>
          <w:numId w:val="19"/>
        </w:numPr>
        <w:tabs>
          <w:tab w:val="left" w:pos="1102"/>
        </w:tabs>
        <w:spacing w:before="4" w:after="0" w:line="237" w:lineRule="auto"/>
        <w:ind w:left="1102" w:right="1658" w:hanging="360"/>
        <w:jc w:val="left"/>
        <w:rPr>
          <w:sz w:val="24"/>
        </w:rPr>
      </w:pPr>
      <w:r>
        <w:rPr>
          <w:b/>
          <w:sz w:val="24"/>
        </w:rPr>
        <w:t>Non-Functional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7"/>
          <w:sz w:val="24"/>
        </w:rPr>
        <w:t xml:space="preserve"> </w:t>
      </w:r>
      <w:r>
        <w:rPr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7"/>
          <w:sz w:val="24"/>
        </w:rPr>
        <w:t xml:space="preserve"> </w:t>
      </w:r>
      <w:r>
        <w:rPr>
          <w:sz w:val="24"/>
        </w:rPr>
        <w:t>and other aspects that define how the software should behave.</w:t>
      </w:r>
    </w:p>
    <w:p w14:paraId="34B43B68">
      <w:pPr>
        <w:pStyle w:val="10"/>
        <w:numPr>
          <w:ilvl w:val="2"/>
          <w:numId w:val="19"/>
        </w:numPr>
        <w:tabs>
          <w:tab w:val="left" w:pos="1102"/>
        </w:tabs>
        <w:spacing w:before="1" w:after="0" w:line="240" w:lineRule="auto"/>
        <w:ind w:left="1102" w:right="1971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Interfaces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5"/>
          <w:sz w:val="24"/>
        </w:rPr>
        <w:t xml:space="preserve"> </w:t>
      </w:r>
      <w:r>
        <w:rPr>
          <w:sz w:val="24"/>
        </w:rPr>
        <w:t>database, and interactions with other systems.</w:t>
      </w:r>
    </w:p>
    <w:p w14:paraId="2E79CDF6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Approval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proceed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phase.</w:t>
      </w:r>
    </w:p>
    <w:p w14:paraId="2369C8FE">
      <w:pPr>
        <w:pStyle w:val="10"/>
        <w:spacing w:after="0" w:line="293" w:lineRule="exact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54DFE764">
      <w:pPr>
        <w:spacing w:before="41"/>
        <w:ind w:left="382" w:right="1597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 xml:space="preserve">: A </w:t>
      </w:r>
      <w:r>
        <w:rPr>
          <w:b/>
          <w:sz w:val="24"/>
        </w:rPr>
        <w:t xml:space="preserve">Software Requirements Specification (SRS) </w:t>
      </w:r>
      <w:r>
        <w:rPr>
          <w:sz w:val="24"/>
        </w:rPr>
        <w:t>document that provides detailed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software’s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constraints.</w:t>
      </w:r>
    </w:p>
    <w:p w14:paraId="2FB465BA">
      <w:pPr>
        <w:pStyle w:val="7"/>
        <w:rPr>
          <w:sz w:val="20"/>
        </w:rPr>
      </w:pPr>
    </w:p>
    <w:p w14:paraId="5DB5F269">
      <w:pPr>
        <w:pStyle w:val="7"/>
        <w:spacing w:before="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189230</wp:posOffset>
                </wp:positionV>
                <wp:extent cx="5274945" cy="2032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20320">
                              <a:moveTo>
                                <a:pt x="0" y="0"/>
                              </a:moveTo>
                              <a:lnTo>
                                <a:pt x="0" y="19812"/>
                              </a:lnTo>
                              <a:lnTo>
                                <a:pt x="5274564" y="19812"/>
                              </a:lnTo>
                              <a:lnTo>
                                <a:pt x="5274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90pt;margin-top:14.9pt;height:1.6pt;width:415.35pt;mso-position-horizontal-relative:page;mso-wrap-distance-bottom:0pt;mso-wrap-distance-top:0pt;z-index:-251653120;mso-width-relative:page;mso-height-relative:page;" filled="f" stroked="t" coordsize="5274945,20320" o:gfxdata="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qphQ2wAAAAoBAAAPAAAAAAAAAAEAIAAAACIAAABkcnMvZG93&#10;bnJldi54bWxQSwECFAAUAAAACACHTuJACoPrcTYCAAAJBQAADgAAAAAAAAABACAAAAAqAQAAZHJz&#10;L2Uyb0RvYy54bWxQSwUGAAAAAAYABgBZAQAA0gUAAAAA&#10;" path="m0,0l0,19812,5274564,19812,5274564,0,0,0xe">
                <v:fill on="f" focussize="0,0"/>
                <v:stroke weight="0.72pt" color="#CFCFCF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D282292">
      <w:pPr>
        <w:pStyle w:val="4"/>
        <w:numPr>
          <w:ilvl w:val="1"/>
          <w:numId w:val="19"/>
        </w:numPr>
        <w:tabs>
          <w:tab w:val="left" w:pos="621"/>
        </w:tabs>
        <w:spacing w:before="270" w:after="0" w:line="240" w:lineRule="auto"/>
        <w:ind w:left="621" w:right="0" w:hanging="239"/>
        <w:jc w:val="left"/>
      </w:pPr>
      <w:r>
        <w:t>Designing</w:t>
      </w:r>
      <w:r>
        <w:rPr>
          <w:spacing w:val="-6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 xml:space="preserve">(System </w:t>
      </w:r>
      <w:r>
        <w:rPr>
          <w:spacing w:val="-2"/>
        </w:rPr>
        <w:t>Design)</w:t>
      </w:r>
    </w:p>
    <w:p w14:paraId="1FFFD4A0">
      <w:pPr>
        <w:pStyle w:val="7"/>
        <w:spacing w:before="281"/>
        <w:ind w:left="382"/>
      </w:pPr>
      <w:r>
        <w:rPr>
          <w:b/>
        </w:rPr>
        <w:t>Goal</w:t>
      </w:r>
      <w:r>
        <w:t>:</w:t>
      </w:r>
      <w:r>
        <w:rPr>
          <w:spacing w:val="-3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system.</w:t>
      </w:r>
    </w:p>
    <w:p w14:paraId="6570D8CB">
      <w:pPr>
        <w:pStyle w:val="4"/>
        <w:spacing w:before="281"/>
        <w:rPr>
          <w:b w:val="0"/>
        </w:rPr>
      </w:pP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6C157424">
      <w:pPr>
        <w:pStyle w:val="10"/>
        <w:numPr>
          <w:ilvl w:val="2"/>
          <w:numId w:val="19"/>
        </w:numPr>
        <w:tabs>
          <w:tab w:val="left" w:pos="1102"/>
        </w:tabs>
        <w:spacing w:before="278" w:after="0" w:line="240" w:lineRule="auto"/>
        <w:ind w:left="1102" w:right="1811" w:hanging="360"/>
        <w:jc w:val="left"/>
        <w:rPr>
          <w:sz w:val="24"/>
        </w:rPr>
      </w:pPr>
      <w:r>
        <w:rPr>
          <w:b/>
          <w:sz w:val="24"/>
        </w:rPr>
        <w:t>High-Level Design (HLD)</w:t>
      </w:r>
      <w:r>
        <w:rPr>
          <w:sz w:val="24"/>
        </w:rPr>
        <w:t>: Focus on system architecture, components, and major</w:t>
      </w:r>
      <w:r>
        <w:rPr>
          <w:spacing w:val="-4"/>
          <w:sz w:val="24"/>
        </w:rPr>
        <w:t xml:space="preserve"> </w:t>
      </w:r>
      <w:r>
        <w:rPr>
          <w:sz w:val="24"/>
        </w:rPr>
        <w:t>modules.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which technology stack will be used (e.g., programming language, frameworks).</w:t>
      </w:r>
    </w:p>
    <w:p w14:paraId="67AF0EAC">
      <w:pPr>
        <w:pStyle w:val="10"/>
        <w:numPr>
          <w:ilvl w:val="2"/>
          <w:numId w:val="19"/>
        </w:numPr>
        <w:tabs>
          <w:tab w:val="left" w:pos="1102"/>
        </w:tabs>
        <w:spacing w:before="2" w:after="0" w:line="240" w:lineRule="auto"/>
        <w:ind w:left="1102" w:right="1997" w:hanging="360"/>
        <w:jc w:val="left"/>
        <w:rPr>
          <w:sz w:val="24"/>
        </w:rPr>
      </w:pPr>
      <w:r>
        <w:rPr>
          <w:b/>
          <w:sz w:val="24"/>
        </w:rPr>
        <w:t>Low-Level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(LLD)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breakdown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design, such as database schema, data flow diagrams, algorithms, and detailed interfaces for individual modules.</w:t>
      </w:r>
    </w:p>
    <w:p w14:paraId="47F1FE1D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43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(UI)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5"/>
          <w:sz w:val="24"/>
        </w:rPr>
        <w:t xml:space="preserve"> </w:t>
      </w:r>
      <w:r>
        <w:rPr>
          <w:sz w:val="24"/>
        </w:rPr>
        <w:t>(e.g., wireframes, mockups) to ensure an optimal user experience.</w:t>
      </w:r>
    </w:p>
    <w:p w14:paraId="33B828F0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60" w:hanging="360"/>
        <w:jc w:val="left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tools,</w:t>
      </w:r>
      <w:r>
        <w:rPr>
          <w:spacing w:val="-6"/>
          <w:sz w:val="24"/>
        </w:rPr>
        <w:t xml:space="preserve"> </w:t>
      </w:r>
      <w:r>
        <w:rPr>
          <w:sz w:val="24"/>
        </w:rPr>
        <w:t>databases,</w:t>
      </w:r>
      <w:r>
        <w:rPr>
          <w:spacing w:val="-6"/>
          <w:sz w:val="24"/>
        </w:rPr>
        <w:t xml:space="preserve"> </w:t>
      </w:r>
      <w:r>
        <w:rPr>
          <w:sz w:val="24"/>
        </w:rPr>
        <w:t>libraries, and other resources necessary for development.</w:t>
      </w:r>
    </w:p>
    <w:p w14:paraId="3CE0F465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923" w:hanging="360"/>
        <w:jc w:val="left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Integrate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ensuring data protection and compliance.</w:t>
      </w:r>
    </w:p>
    <w:p w14:paraId="5E491C23">
      <w:pPr>
        <w:spacing w:before="279"/>
        <w:ind w:left="382" w:right="1903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3"/>
          <w:sz w:val="24"/>
        </w:rPr>
        <w:t xml:space="preserve"> </w:t>
      </w:r>
      <w:r>
        <w:rPr>
          <w:sz w:val="24"/>
        </w:rPr>
        <w:t>decisions, database designs, and detailed design specifications.</w:t>
      </w:r>
    </w:p>
    <w:p w14:paraId="1C3F44C9">
      <w:pPr>
        <w:pStyle w:val="7"/>
        <w:rPr>
          <w:sz w:val="20"/>
        </w:rPr>
      </w:pPr>
    </w:p>
    <w:p w14:paraId="1C710C82">
      <w:pPr>
        <w:pStyle w:val="7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191135</wp:posOffset>
                </wp:positionV>
                <wp:extent cx="5274945" cy="18415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18415">
                              <a:moveTo>
                                <a:pt x="0" y="0"/>
                              </a:moveTo>
                              <a:lnTo>
                                <a:pt x="0" y="18287"/>
                              </a:lnTo>
                              <a:lnTo>
                                <a:pt x="5274564" y="18287"/>
                              </a:lnTo>
                              <a:lnTo>
                                <a:pt x="5274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90pt;margin-top:15.05pt;height:1.45pt;width:415.35pt;mso-position-horizontal-relative:page;mso-wrap-distance-bottom:0pt;mso-wrap-distance-top:0pt;z-index:-251652096;mso-width-relative:page;mso-height-relative:page;" filled="f" stroked="t" coordsize="5274945,18415" o:gfxdata="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BX6FXWAAAACgEAAA8AAAAAAAAAAQAgAAAAIgAAAGRycy9kb3ducmV2&#10;LnhtbFBLAQIUABQAAAAIAIdO4kBoSp+7NwIAAAkFAAAOAAAAAAAAAAEAIAAAACUBAABkcnMvZTJv&#10;RG9jLnhtbFBLBQYAAAAABgAGAFkBAADOBQAAAAA=&#10;" path="m0,0l0,18287,5274564,18287,5274564,0,0,0xe">
                <v:fill on="f" focussize="0,0"/>
                <v:stroke weight="0.72pt" color="#CFCFCF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5398311">
      <w:pPr>
        <w:pStyle w:val="4"/>
        <w:numPr>
          <w:ilvl w:val="1"/>
          <w:numId w:val="19"/>
        </w:numPr>
        <w:tabs>
          <w:tab w:val="left" w:pos="621"/>
        </w:tabs>
        <w:spacing w:before="273" w:after="0" w:line="240" w:lineRule="auto"/>
        <w:ind w:left="621" w:right="0" w:hanging="239"/>
        <w:jc w:val="left"/>
      </w:pPr>
      <w:r>
        <w:t>Building</w:t>
      </w:r>
      <w:r>
        <w:rPr>
          <w:spacing w:val="-6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(Implementation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Coding)</w:t>
      </w:r>
    </w:p>
    <w:p w14:paraId="323ACC50">
      <w:pPr>
        <w:pStyle w:val="7"/>
        <w:spacing w:before="278"/>
        <w:ind w:left="382" w:right="1903"/>
      </w:pPr>
      <w:r>
        <w:rPr>
          <w:b/>
        </w:rPr>
        <w:t>Goal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 by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design </w:t>
      </w:r>
      <w:r>
        <w:rPr>
          <w:spacing w:val="-2"/>
        </w:rPr>
        <w:t>documents.</w:t>
      </w:r>
    </w:p>
    <w:p w14:paraId="2EDD78F8">
      <w:pPr>
        <w:pStyle w:val="4"/>
        <w:spacing w:before="280"/>
        <w:rPr>
          <w:b w:val="0"/>
        </w:rPr>
      </w:pP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36E42716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Coding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system's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according</w:t>
      </w:r>
    </w:p>
    <w:p w14:paraId="56E0733D">
      <w:pPr>
        <w:pStyle w:val="7"/>
        <w:ind w:left="1102" w:right="1597"/>
      </w:pP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defined</w:t>
      </w:r>
      <w:r>
        <w:rPr>
          <w:spacing w:val="-1"/>
        </w:rPr>
        <w:t xml:space="preserve"> </w:t>
      </w:r>
      <w:r>
        <w:t>earlier. This is often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 modules</w:t>
      </w:r>
      <w:r>
        <w:rPr>
          <w:spacing w:val="-2"/>
        </w:rPr>
        <w:t xml:space="preserve"> </w:t>
      </w:r>
      <w:r>
        <w:t>or features, which are then integrated into the main codebase.</w:t>
      </w:r>
    </w:p>
    <w:p w14:paraId="09D2A6F7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264" w:hanging="360"/>
        <w:jc w:val="left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(e.g., Git)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code changes and facilitate team collaboration.</w:t>
      </w:r>
    </w:p>
    <w:p w14:paraId="4084243E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921" w:hanging="360"/>
        <w:jc w:val="left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code components or functions are working as intended.</w:t>
      </w:r>
    </w:p>
    <w:p w14:paraId="0B149058">
      <w:pPr>
        <w:pStyle w:val="10"/>
        <w:numPr>
          <w:ilvl w:val="2"/>
          <w:numId w:val="19"/>
        </w:numPr>
        <w:tabs>
          <w:tab w:val="left" w:pos="1102"/>
        </w:tabs>
        <w:spacing w:before="4" w:after="0" w:line="237" w:lineRule="auto"/>
        <w:ind w:left="1102" w:right="1946" w:hanging="360"/>
        <w:jc w:val="lef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Reviews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Peer</w:t>
      </w:r>
      <w:r>
        <w:rPr>
          <w:spacing w:val="-7"/>
          <w:sz w:val="24"/>
        </w:rPr>
        <w:t xml:space="preserve"> </w:t>
      </w: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5"/>
          <w:sz w:val="24"/>
        </w:rPr>
        <w:t xml:space="preserve"> </w:t>
      </w:r>
      <w:r>
        <w:rPr>
          <w:sz w:val="24"/>
        </w:rPr>
        <w:t>maintainability, and adherence to standards.</w:t>
      </w:r>
    </w:p>
    <w:p w14:paraId="78B9A881">
      <w:pPr>
        <w:spacing w:before="281"/>
        <w:ind w:left="382" w:right="1903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built into the system.</w:t>
      </w:r>
    </w:p>
    <w:p w14:paraId="336BF2E5">
      <w:pPr>
        <w:spacing w:after="0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3ECB2A0A">
      <w:pPr>
        <w:pStyle w:val="7"/>
        <w:spacing w:line="28" w:lineRule="exact"/>
        <w:ind w:left="383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0" distR="0">
                <wp:extent cx="5283835" cy="27940"/>
                <wp:effectExtent l="0" t="0" r="0" b="634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835" cy="27940"/>
                          <a:chOff x="0" y="0"/>
                          <a:chExt cx="5283835" cy="279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572" y="4572"/>
                            <a:ext cx="52749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945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5274564" y="18287"/>
                                </a:lnTo>
                                <a:lnTo>
                                  <a:pt x="52745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416.05pt;" coordsize="5283835,27940" o:gfxdata="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irMdfV&#10;AAAAAwEAAA8AAAAAAAAAAQAgAAAAIgAAAGRycy9kb3ducmV2LnhtbFBLAQIUABQAAAAIAIdO4kB6&#10;Kx/UlQIAAD8GAAAOAAAAAAAAAAEAIAAAACQBAABkcnMvZTJvRG9jLnhtbFBLBQYAAAAABgAGAFkB&#10;AAArBgAAAAA=&#10;">
                <o:lock v:ext="edit" aspectratio="f"/>
                <v:shape id="Graphic 11" o:spid="_x0000_s1026" o:spt="100" style="position:absolute;left:4572;top:4572;height:18415;width:5274945;" filled="f" stroked="t" coordsize="5274945,18415" o:gfxdata="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baRhtwAAANsAAAAP&#10;AAAAAAAAAAEAIAAAACIAAABkcnMvZG93bnJldi54bWxQSwECFAAUAAAACACHTuJAMy8FnjsAAAA5&#10;AAAAEAAAAAAAAAABACAAAAAGAQAAZHJzL3NoYXBleG1sLnhtbFBLBQYAAAAABgAGAFsBAACwAwAA&#10;AAA=&#10;" path="m0,0l0,18287,5274564,18287,5274564,0,0,0xe">
                  <v:fill on="f" focussize="0,0"/>
                  <v:stroke weight="0.72pt" color="#CFCFCF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FD85820">
      <w:pPr>
        <w:pStyle w:val="4"/>
        <w:numPr>
          <w:ilvl w:val="1"/>
          <w:numId w:val="19"/>
        </w:numPr>
        <w:tabs>
          <w:tab w:val="left" w:pos="621"/>
        </w:tabs>
        <w:spacing w:before="284" w:after="0" w:line="240" w:lineRule="auto"/>
        <w:ind w:left="621" w:right="0" w:hanging="239"/>
        <w:jc w:val="left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Phase</w:t>
      </w:r>
    </w:p>
    <w:p w14:paraId="209DDDAD">
      <w:pPr>
        <w:pStyle w:val="7"/>
        <w:spacing w:before="281"/>
        <w:ind w:left="382"/>
      </w:pPr>
      <w:r>
        <w:rPr>
          <w:b/>
        </w:rPr>
        <w:t>Goal</w:t>
      </w:r>
      <w:r>
        <w:t>:</w:t>
      </w:r>
      <w:r>
        <w:rPr>
          <w:spacing w:val="-5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 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defects.</w:t>
      </w:r>
    </w:p>
    <w:p w14:paraId="6A9AA1DE">
      <w:pPr>
        <w:pStyle w:val="4"/>
        <w:spacing w:before="280"/>
        <w:rPr>
          <w:b w:val="0"/>
        </w:rPr>
      </w:pP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4B4E9C19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40" w:lineRule="auto"/>
        <w:ind w:left="1102" w:right="1961" w:hanging="36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approach,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testing that will be used (e.g., functional testing, performance testing, security </w:t>
      </w:r>
      <w:r>
        <w:rPr>
          <w:spacing w:val="-2"/>
          <w:sz w:val="24"/>
        </w:rPr>
        <w:t>testing).</w:t>
      </w:r>
    </w:p>
    <w:p w14:paraId="703CF813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02" w:hanging="36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under which tests should be executed, the expected outcomes, and the pass/fail </w:t>
      </w:r>
      <w:r>
        <w:rPr>
          <w:spacing w:val="-2"/>
          <w:sz w:val="24"/>
        </w:rPr>
        <w:t>criteria.</w:t>
      </w:r>
    </w:p>
    <w:p w14:paraId="76823A38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69DA21AA">
      <w:pPr>
        <w:pStyle w:val="10"/>
        <w:numPr>
          <w:ilvl w:val="3"/>
          <w:numId w:val="19"/>
        </w:numPr>
        <w:tabs>
          <w:tab w:val="left" w:pos="1821"/>
        </w:tabs>
        <w:spacing w:before="280" w:after="0" w:line="240" w:lineRule="auto"/>
        <w:ind w:left="1821" w:right="0" w:hanging="359"/>
        <w:jc w:val="left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individual </w:t>
      </w:r>
      <w:r>
        <w:rPr>
          <w:spacing w:val="-2"/>
          <w:sz w:val="24"/>
        </w:rPr>
        <w:t>components.</w:t>
      </w:r>
    </w:p>
    <w:p w14:paraId="373F9B68">
      <w:pPr>
        <w:pStyle w:val="10"/>
        <w:numPr>
          <w:ilvl w:val="3"/>
          <w:numId w:val="19"/>
        </w:numPr>
        <w:tabs>
          <w:tab w:val="left" w:pos="1822"/>
        </w:tabs>
        <w:spacing w:before="0" w:after="0" w:line="240" w:lineRule="auto"/>
        <w:ind w:left="1822" w:right="1704" w:hanging="36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together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expected.</w:t>
      </w:r>
    </w:p>
    <w:p w14:paraId="165D11C7">
      <w:pPr>
        <w:pStyle w:val="10"/>
        <w:numPr>
          <w:ilvl w:val="3"/>
          <w:numId w:val="19"/>
        </w:numPr>
        <w:tabs>
          <w:tab w:val="left" w:pos="1821"/>
        </w:tabs>
        <w:spacing w:before="0" w:after="0" w:line="293" w:lineRule="exact"/>
        <w:ind w:left="1821" w:right="0" w:hanging="359"/>
        <w:jc w:val="left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whole.</w:t>
      </w:r>
    </w:p>
    <w:p w14:paraId="70F35C4A">
      <w:pPr>
        <w:pStyle w:val="10"/>
        <w:numPr>
          <w:ilvl w:val="3"/>
          <w:numId w:val="19"/>
        </w:numPr>
        <w:tabs>
          <w:tab w:val="left" w:pos="1822"/>
        </w:tabs>
        <w:spacing w:before="0" w:after="0" w:line="240" w:lineRule="auto"/>
        <w:ind w:left="1822" w:right="1823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(UAT)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validate 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 meets their needs.</w:t>
      </w:r>
    </w:p>
    <w:p w14:paraId="22155EF0">
      <w:pPr>
        <w:pStyle w:val="10"/>
        <w:numPr>
          <w:ilvl w:val="3"/>
          <w:numId w:val="19"/>
        </w:numPr>
        <w:tabs>
          <w:tab w:val="left" w:pos="1822"/>
        </w:tabs>
        <w:spacing w:before="0" w:after="0" w:line="240" w:lineRule="auto"/>
        <w:ind w:left="1822" w:right="2224" w:hanging="360"/>
        <w:jc w:val="left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doesn’t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in existing functionality.</w:t>
      </w:r>
    </w:p>
    <w:p w14:paraId="27C4A5B0">
      <w:pPr>
        <w:pStyle w:val="10"/>
        <w:numPr>
          <w:ilvl w:val="3"/>
          <w:numId w:val="19"/>
        </w:numPr>
        <w:tabs>
          <w:tab w:val="left" w:pos="1822"/>
        </w:tabs>
        <w:spacing w:before="0" w:after="0" w:line="242" w:lineRule="auto"/>
        <w:ind w:left="1822" w:right="2298" w:hanging="360"/>
        <w:jc w:val="left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meets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 requirements, such as speed and scalability.</w:t>
      </w:r>
    </w:p>
    <w:p w14:paraId="6C278136">
      <w:pPr>
        <w:pStyle w:val="10"/>
        <w:numPr>
          <w:ilvl w:val="2"/>
          <w:numId w:val="19"/>
        </w:numPr>
        <w:tabs>
          <w:tab w:val="left" w:pos="1102"/>
        </w:tabs>
        <w:spacing w:before="274" w:after="0" w:line="240" w:lineRule="auto"/>
        <w:ind w:left="1102" w:right="1838" w:hanging="360"/>
        <w:jc w:val="left"/>
        <w:rPr>
          <w:sz w:val="24"/>
        </w:rPr>
      </w:pPr>
      <w:r>
        <w:rPr>
          <w:b/>
          <w:sz w:val="24"/>
        </w:rPr>
        <w:t>Defect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Resolution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retested.</w:t>
      </w:r>
    </w:p>
    <w:p w14:paraId="08683E8E">
      <w:pPr>
        <w:pStyle w:val="7"/>
        <w:spacing w:before="280"/>
        <w:ind w:left="382" w:right="1597"/>
      </w:pPr>
      <w:r>
        <w:rPr>
          <w:b/>
        </w:rPr>
        <w:t>Output</w:t>
      </w:r>
      <w:r>
        <w:t>:</w:t>
      </w:r>
      <w:r>
        <w:rPr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2"/>
        </w:rPr>
        <w:t xml:space="preserve"> </w:t>
      </w:r>
      <w:r>
        <w:rPr>
          <w:b/>
        </w:rPr>
        <w:t>Reports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Bug/Issue</w:t>
      </w:r>
      <w:r>
        <w:rPr>
          <w:b/>
          <w:spacing w:val="-4"/>
        </w:rPr>
        <w:t xml:space="preserve"> </w:t>
      </w:r>
      <w:r>
        <w:rPr>
          <w:b/>
        </w:rPr>
        <w:t>Log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results, defects,</w:t>
      </w:r>
      <w:r>
        <w:rPr>
          <w:spacing w:val="-3"/>
        </w:rPr>
        <w:t xml:space="preserve"> </w:t>
      </w:r>
      <w:r>
        <w:t>and fixes. The software is considered ready for deployment once it passes all tests.</w:t>
      </w:r>
    </w:p>
    <w:p w14:paraId="61FFC1B3">
      <w:pPr>
        <w:pStyle w:val="7"/>
        <w:rPr>
          <w:sz w:val="20"/>
        </w:rPr>
      </w:pPr>
    </w:p>
    <w:p w14:paraId="04516C40">
      <w:pPr>
        <w:pStyle w:val="7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191135</wp:posOffset>
                </wp:positionV>
                <wp:extent cx="5274945" cy="18415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945" h="18415">
                              <a:moveTo>
                                <a:pt x="0" y="0"/>
                              </a:moveTo>
                              <a:lnTo>
                                <a:pt x="0" y="18287"/>
                              </a:lnTo>
                              <a:lnTo>
                                <a:pt x="5274564" y="18287"/>
                              </a:lnTo>
                              <a:lnTo>
                                <a:pt x="5274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90pt;margin-top:15.05pt;height:1.45pt;width:415.35pt;mso-position-horizontal-relative:page;mso-wrap-distance-bottom:0pt;mso-wrap-distance-top:0pt;z-index:-251651072;mso-width-relative:page;mso-height-relative:page;" filled="f" stroked="t" coordsize="5274945,18415" o:gfxdata="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wV+hV1gAAAAoBAAAPAAAAAAAAAAEAIAAAACIAAABkcnMvZG93bnJl&#10;di54bWxQSwECFAAUAAAACACHTuJAlQzTuTgCAAALBQAADgAAAAAAAAABACAAAAAlAQAAZHJzL2Uy&#10;b0RvYy54bWxQSwUGAAAAAAYABgBZAQAAzwUAAAAA&#10;" path="m0,0l0,18287,5274564,18287,5274564,0,0,0xe">
                <v:fill on="f" focussize="0,0"/>
                <v:stroke weight="0.72pt" color="#CFCFCF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F0CEF65">
      <w:pPr>
        <w:pStyle w:val="4"/>
        <w:numPr>
          <w:ilvl w:val="1"/>
          <w:numId w:val="19"/>
        </w:numPr>
        <w:tabs>
          <w:tab w:val="left" w:pos="621"/>
        </w:tabs>
        <w:spacing w:before="273" w:after="0" w:line="240" w:lineRule="auto"/>
        <w:ind w:left="621" w:right="0" w:hanging="239"/>
        <w:jc w:val="left"/>
      </w:pPr>
      <w:r>
        <w:t>Deployment</w:t>
      </w:r>
      <w:r>
        <w:rPr>
          <w:spacing w:val="-7"/>
        </w:rPr>
        <w:t xml:space="preserve"> </w:t>
      </w:r>
      <w:r>
        <w:rPr>
          <w:spacing w:val="-4"/>
        </w:rPr>
        <w:t>Phase</w:t>
      </w:r>
    </w:p>
    <w:p w14:paraId="4EB249A7">
      <w:pPr>
        <w:pStyle w:val="7"/>
        <w:spacing w:before="278"/>
        <w:ind w:left="382"/>
      </w:pPr>
      <w:r>
        <w:rPr>
          <w:b/>
        </w:rPr>
        <w:t>Goal</w:t>
      </w:r>
      <w:r>
        <w:t>:</w:t>
      </w:r>
      <w:r>
        <w:rPr>
          <w:spacing w:val="-4"/>
        </w:rPr>
        <w:t xml:space="preserve"> </w:t>
      </w:r>
      <w:r>
        <w:t>To release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rPr>
          <w:spacing w:val="-2"/>
        </w:rPr>
        <w:t>environment.</w:t>
      </w:r>
    </w:p>
    <w:p w14:paraId="3EE7DF98">
      <w:pPr>
        <w:pStyle w:val="4"/>
        <w:spacing w:before="281"/>
        <w:rPr>
          <w:b w:val="0"/>
        </w:rPr>
      </w:pP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785BE73D">
      <w:pPr>
        <w:pStyle w:val="10"/>
        <w:numPr>
          <w:ilvl w:val="2"/>
          <w:numId w:val="19"/>
        </w:numPr>
        <w:tabs>
          <w:tab w:val="left" w:pos="1102"/>
        </w:tabs>
        <w:spacing w:before="280" w:after="0" w:line="240" w:lineRule="auto"/>
        <w:ind w:left="1102" w:right="2118" w:hanging="360"/>
        <w:jc w:val="left"/>
        <w:rPr>
          <w:sz w:val="24"/>
        </w:rPr>
      </w:pPr>
      <w:r>
        <w:rPr>
          <w:b/>
          <w:sz w:val="24"/>
        </w:rPr>
        <w:t>Staging Deployment</w:t>
      </w:r>
      <w:r>
        <w:rPr>
          <w:sz w:val="24"/>
        </w:rPr>
        <w:t>: Before full deployment, deploy the software to a staging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mirrors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for final testing.</w:t>
      </w:r>
    </w:p>
    <w:p w14:paraId="54EF9AC1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531" w:hanging="360"/>
        <w:jc w:val="left"/>
        <w:rPr>
          <w:sz w:val="24"/>
        </w:rPr>
      </w:pPr>
      <w:r>
        <w:rPr>
          <w:b/>
          <w:sz w:val="24"/>
        </w:rPr>
        <w:t>Production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live,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environment where users can access it.</w:t>
      </w:r>
    </w:p>
    <w:p w14:paraId="116483C9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846" w:hanging="360"/>
        <w:jc w:val="left"/>
        <w:rPr>
          <w:sz w:val="24"/>
        </w:rPr>
      </w:pPr>
      <w:r>
        <w:rPr>
          <w:b/>
          <w:sz w:val="24"/>
        </w:rPr>
        <w:t>Post-Deployment Testing</w:t>
      </w:r>
      <w:r>
        <w:rPr>
          <w:sz w:val="24"/>
        </w:rPr>
        <w:t>: Ensure that everything works correctly in the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arise.</w:t>
      </w:r>
    </w:p>
    <w:p w14:paraId="503CAC98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680" w:right="141" w:bottom="280" w:left="1417" w:header="720" w:footer="720" w:gutter="0"/>
          <w:cols w:space="720" w:num="1"/>
        </w:sectPr>
      </w:pPr>
    </w:p>
    <w:p w14:paraId="101B3C22">
      <w:pPr>
        <w:pStyle w:val="10"/>
        <w:numPr>
          <w:ilvl w:val="2"/>
          <w:numId w:val="19"/>
        </w:numPr>
        <w:tabs>
          <w:tab w:val="left" w:pos="1102"/>
        </w:tabs>
        <w:spacing w:before="61" w:after="0" w:line="240" w:lineRule="auto"/>
        <w:ind w:left="1102" w:right="2190" w:hanging="360"/>
        <w:jc w:val="left"/>
        <w:rPr>
          <w:sz w:val="24"/>
        </w:rPr>
      </w:pPr>
      <w:r>
        <w:rPr>
          <w:b/>
          <w:sz w:val="24"/>
        </w:rPr>
        <w:t>Documentation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manuals,</w:t>
      </w:r>
      <w:r>
        <w:rPr>
          <w:spacing w:val="-7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7"/>
          <w:sz w:val="24"/>
        </w:rPr>
        <w:t xml:space="preserve"> </w:t>
      </w:r>
      <w:r>
        <w:rPr>
          <w:sz w:val="24"/>
        </w:rPr>
        <w:t>and training materials for users and administrators.</w:t>
      </w:r>
    </w:p>
    <w:p w14:paraId="04433C32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541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and maintain the system.</w:t>
      </w:r>
    </w:p>
    <w:p w14:paraId="48765F7F">
      <w:pPr>
        <w:spacing w:before="280"/>
        <w:ind w:left="382" w:right="1903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 xml:space="preserve">Deployment Report </w:t>
      </w:r>
      <w:r>
        <w:rPr>
          <w:sz w:val="24"/>
        </w:rPr>
        <w:t xml:space="preserve">and </w:t>
      </w:r>
      <w:r>
        <w:rPr>
          <w:b/>
          <w:sz w:val="24"/>
        </w:rPr>
        <w:t xml:space="preserve">Release Notes </w:t>
      </w:r>
      <w:r>
        <w:rPr>
          <w:sz w:val="24"/>
        </w:rPr>
        <w:t>are also created to communicate the deployment details.</w:t>
      </w:r>
    </w:p>
    <w:p w14:paraId="33B9FC8F">
      <w:pPr>
        <w:pStyle w:val="3"/>
        <w:numPr>
          <w:ilvl w:val="0"/>
          <w:numId w:val="19"/>
        </w:numPr>
        <w:tabs>
          <w:tab w:val="left" w:pos="598"/>
        </w:tabs>
        <w:spacing w:before="278" w:after="0" w:line="240" w:lineRule="auto"/>
        <w:ind w:left="598" w:right="0" w:hanging="215"/>
        <w:jc w:val="left"/>
        <w:rPr>
          <w:b w:val="0"/>
        </w:rPr>
      </w:pPr>
      <w:r>
        <w:t>Explain</w:t>
      </w:r>
      <w:r>
        <w:rPr>
          <w:spacing w:val="-12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DevOps</w:t>
      </w:r>
      <w:r>
        <w:rPr>
          <w:spacing w:val="56"/>
        </w:rPr>
        <w:t xml:space="preserve"> </w:t>
      </w:r>
      <w:r>
        <w:rPr>
          <w:spacing w:val="-2"/>
        </w:rPr>
        <w:t>pipeline</w:t>
      </w:r>
      <w:r>
        <w:rPr>
          <w:b w:val="0"/>
          <w:spacing w:val="-2"/>
        </w:rPr>
        <w:t>.</w:t>
      </w:r>
    </w:p>
    <w:p w14:paraId="34E05F4D">
      <w:pPr>
        <w:pStyle w:val="7"/>
        <w:spacing w:before="282"/>
        <w:ind w:left="382" w:right="1597"/>
      </w:pPr>
      <w:r>
        <w:t xml:space="preserve">The </w:t>
      </w:r>
      <w:r>
        <w:rPr>
          <w:b/>
        </w:rPr>
        <w:t xml:space="preserve">DevOps pipeline </w:t>
      </w:r>
      <w:r>
        <w:t>is a series of automated processes that allow software development and operations teams to collaborate efficiently and deliver software more quickly and reliably. It integrates the development, testing, deployment, and operations</w:t>
      </w:r>
      <w:r>
        <w:rPr>
          <w:spacing w:val="-5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continuous,</w:t>
      </w:r>
      <w:r>
        <w:rPr>
          <w:spacing w:val="-5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workflow.</w:t>
      </w:r>
      <w:r>
        <w:rPr>
          <w:spacing w:val="-1"/>
        </w:rPr>
        <w:t xml:space="preserve"> </w:t>
      </w:r>
      <w:r>
        <w:t>The pipeline helps ensure faster delivery, improved quality, and better collaboration across teams.</w:t>
      </w:r>
    </w:p>
    <w:p w14:paraId="52E8CAA3">
      <w:pPr>
        <w:pStyle w:val="7"/>
        <w:spacing w:before="280"/>
        <w:ind w:left="382"/>
      </w:pPr>
      <w:r>
        <w:t>Here’s</w:t>
      </w:r>
      <w:r>
        <w:rPr>
          <w:spacing w:val="-3"/>
        </w:rPr>
        <w:t xml:space="preserve"> </w:t>
      </w:r>
      <w:r>
        <w:t>a brief</w:t>
      </w:r>
      <w:r>
        <w:rPr>
          <w:spacing w:val="-2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DevOps</w:t>
      </w:r>
      <w:r>
        <w:rPr>
          <w:b/>
          <w:spacing w:val="1"/>
        </w:rPr>
        <w:t xml:space="preserve"> </w:t>
      </w:r>
      <w:r>
        <w:rPr>
          <w:b/>
          <w:spacing w:val="-2"/>
        </w:rPr>
        <w:t>pipeline</w:t>
      </w:r>
      <w:r>
        <w:rPr>
          <w:spacing w:val="-2"/>
        </w:rPr>
        <w:t>:</w:t>
      </w:r>
    </w:p>
    <w:p w14:paraId="449A36B4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Planning</w:t>
      </w:r>
    </w:p>
    <w:p w14:paraId="50BC0743">
      <w:pPr>
        <w:pStyle w:val="10"/>
        <w:numPr>
          <w:ilvl w:val="2"/>
          <w:numId w:val="19"/>
        </w:numPr>
        <w:tabs>
          <w:tab w:val="left" w:pos="1102"/>
        </w:tabs>
        <w:spacing w:before="279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3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14:paraId="6C47850C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92" w:hanging="360"/>
        <w:jc w:val="left"/>
        <w:rPr>
          <w:sz w:val="24"/>
        </w:rPr>
      </w:pPr>
      <w:r>
        <w:rPr>
          <w:sz w:val="24"/>
        </w:rPr>
        <w:t>In this stage, the team gathers and prioritizes requirements. This stage can involve collaboration between development, operations, and other stakeholders</w:t>
      </w:r>
      <w:r>
        <w:rPr>
          <w:spacing w:val="-7"/>
          <w:sz w:val="24"/>
        </w:rPr>
        <w:t xml:space="preserve"> </w:t>
      </w:r>
      <w:r>
        <w:rPr>
          <w:sz w:val="24"/>
        </w:rPr>
        <w:t>(such as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owners)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roadmap.</w:t>
      </w:r>
    </w:p>
    <w:p w14:paraId="42821291">
      <w:pPr>
        <w:pStyle w:val="10"/>
        <w:numPr>
          <w:ilvl w:val="2"/>
          <w:numId w:val="19"/>
        </w:numPr>
        <w:tabs>
          <w:tab w:val="left" w:pos="1102"/>
        </w:tabs>
        <w:spacing w:before="1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Trello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Asana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management).</w:t>
      </w:r>
    </w:p>
    <w:p w14:paraId="1779E0BF">
      <w:pPr>
        <w:pStyle w:val="4"/>
        <w:numPr>
          <w:ilvl w:val="1"/>
          <w:numId w:val="19"/>
        </w:numPr>
        <w:tabs>
          <w:tab w:val="left" w:pos="621"/>
        </w:tabs>
        <w:spacing w:before="278" w:after="0" w:line="240" w:lineRule="auto"/>
        <w:ind w:left="621" w:right="0" w:hanging="239"/>
        <w:jc w:val="left"/>
      </w:pPr>
      <w:r>
        <w:rPr>
          <w:spacing w:val="-4"/>
        </w:rPr>
        <w:t>Code</w:t>
      </w:r>
    </w:p>
    <w:p w14:paraId="1209E77C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70D2DE05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32" w:hanging="360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feature.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version- controlled and stored in repositories (e.g., Git). The development team collaborates to ensure that the code aligns with the project goals and adheres to best practices.</w:t>
      </w:r>
    </w:p>
    <w:p w14:paraId="34D3C492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GitLab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Bitbucket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control).</w:t>
      </w:r>
    </w:p>
    <w:p w14:paraId="466182DC">
      <w:pPr>
        <w:pStyle w:val="4"/>
        <w:numPr>
          <w:ilvl w:val="1"/>
          <w:numId w:val="19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rPr>
          <w:spacing w:val="-2"/>
        </w:rPr>
        <w:t>Build</w:t>
      </w:r>
    </w:p>
    <w:p w14:paraId="1B48F4D5">
      <w:pPr>
        <w:pStyle w:val="10"/>
        <w:numPr>
          <w:ilvl w:val="2"/>
          <w:numId w:val="19"/>
        </w:numPr>
        <w:tabs>
          <w:tab w:val="left" w:pos="1102"/>
        </w:tabs>
        <w:spacing w:before="280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5E76A417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67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compiled,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resolved.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often involves creating build artifacts (e.g., executable files, container images). Automated build processes ensure that the code is ready for testing.</w:t>
      </w:r>
    </w:p>
    <w:p w14:paraId="7A78BDD6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Travis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CircleCI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Gradle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continuous </w:t>
      </w:r>
      <w:r>
        <w:rPr>
          <w:spacing w:val="-2"/>
          <w:sz w:val="24"/>
        </w:rPr>
        <w:t>integration).</w:t>
      </w:r>
    </w:p>
    <w:p w14:paraId="7425E9DD">
      <w:pPr>
        <w:pStyle w:val="4"/>
        <w:numPr>
          <w:ilvl w:val="1"/>
          <w:numId w:val="19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rPr>
          <w:spacing w:val="-4"/>
        </w:rPr>
        <w:t>Test</w:t>
      </w:r>
    </w:p>
    <w:p w14:paraId="143BDE7E">
      <w:pPr>
        <w:pStyle w:val="4"/>
        <w:spacing w:after="0" w:line="240" w:lineRule="auto"/>
        <w:jc w:val="left"/>
        <w:sectPr>
          <w:pgSz w:w="11910" w:h="16840"/>
          <w:pgMar w:top="1360" w:right="141" w:bottom="280" w:left="1417" w:header="720" w:footer="720" w:gutter="0"/>
          <w:cols w:space="720" w:num="1"/>
        </w:sectPr>
      </w:pPr>
    </w:p>
    <w:p w14:paraId="0F202B16">
      <w:pPr>
        <w:pStyle w:val="10"/>
        <w:numPr>
          <w:ilvl w:val="2"/>
          <w:numId w:val="19"/>
        </w:numPr>
        <w:tabs>
          <w:tab w:val="left" w:pos="1102"/>
        </w:tabs>
        <w:spacing w:before="6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bugs,</w:t>
      </w:r>
      <w:r>
        <w:rPr>
          <w:spacing w:val="-2"/>
          <w:sz w:val="24"/>
        </w:rPr>
        <w:t xml:space="preserve"> </w:t>
      </w:r>
      <w:r>
        <w:rPr>
          <w:sz w:val="24"/>
        </w:rPr>
        <w:t>defects,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assurance.</w:t>
      </w:r>
    </w:p>
    <w:p w14:paraId="5671FD24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119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(unit,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3"/>
          <w:sz w:val="24"/>
        </w:rPr>
        <w:t xml:space="preserve"> </w:t>
      </w:r>
      <w:r>
        <w:rPr>
          <w:sz w:val="24"/>
        </w:rPr>
        <w:t>etc.)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 code works as expected. If any tests fail, the process is stopped, and 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 break existing functionality.</w:t>
      </w:r>
    </w:p>
    <w:p w14:paraId="7C8991AE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JUnit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JUnit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SonarQube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analysis).</w:t>
      </w:r>
    </w:p>
    <w:p w14:paraId="4A5AFEBD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Release</w:t>
      </w:r>
    </w:p>
    <w:p w14:paraId="267FDDFC">
      <w:pPr>
        <w:pStyle w:val="10"/>
        <w:numPr>
          <w:ilvl w:val="2"/>
          <w:numId w:val="19"/>
        </w:numPr>
        <w:tabs>
          <w:tab w:val="left" w:pos="1102"/>
        </w:tabs>
        <w:spacing w:before="278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deployment.</w:t>
      </w:r>
    </w:p>
    <w:p w14:paraId="081BC8E9">
      <w:pPr>
        <w:pStyle w:val="10"/>
        <w:numPr>
          <w:ilvl w:val="2"/>
          <w:numId w:val="19"/>
        </w:numPr>
        <w:tabs>
          <w:tab w:val="left" w:pos="1102"/>
        </w:tabs>
        <w:spacing w:before="3" w:after="0" w:line="240" w:lineRule="auto"/>
        <w:ind w:left="1102" w:right="1916" w:hanging="360"/>
        <w:jc w:val="left"/>
        <w:rPr>
          <w:sz w:val="24"/>
        </w:rPr>
      </w:pPr>
      <w:r>
        <w:rPr>
          <w:sz w:val="24"/>
        </w:rPr>
        <w:t>The release stage ensures that the software is ready for deployment. It typically</w:t>
      </w:r>
      <w:r>
        <w:rPr>
          <w:spacing w:val="-2"/>
          <w:sz w:val="24"/>
        </w:rPr>
        <w:t xml:space="preserve"> </w:t>
      </w:r>
      <w:r>
        <w:rPr>
          <w:sz w:val="24"/>
        </w:rPr>
        <w:t>involves</w:t>
      </w:r>
      <w:r>
        <w:rPr>
          <w:spacing w:val="-1"/>
          <w:sz w:val="24"/>
        </w:rPr>
        <w:t xml:space="preserve"> </w:t>
      </w:r>
      <w:r>
        <w:rPr>
          <w:sz w:val="24"/>
        </w:rPr>
        <w:t>staging the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that mirrors 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packaged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ready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deployment.</w:t>
      </w:r>
    </w:p>
    <w:p w14:paraId="606CE22D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Helm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orchestration).</w:t>
      </w:r>
    </w:p>
    <w:p w14:paraId="565A6E9F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Deploy</w:t>
      </w:r>
    </w:p>
    <w:p w14:paraId="2EFE69F6">
      <w:pPr>
        <w:pStyle w:val="10"/>
        <w:numPr>
          <w:ilvl w:val="2"/>
          <w:numId w:val="19"/>
        </w:numPr>
        <w:tabs>
          <w:tab w:val="left" w:pos="1102"/>
        </w:tabs>
        <w:spacing w:before="279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staging</w:t>
      </w:r>
      <w:r>
        <w:rPr>
          <w:spacing w:val="-2"/>
          <w:sz w:val="24"/>
        </w:rPr>
        <w:t xml:space="preserve"> environment.</w:t>
      </w:r>
    </w:p>
    <w:p w14:paraId="1E873D64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80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staging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accessed by users or further tested. The deployment can be done automatically using continuous deployment practices, ensuring fast and reliable software releases.</w:t>
      </w:r>
    </w:p>
    <w:p w14:paraId="4E4C4144">
      <w:pPr>
        <w:pStyle w:val="10"/>
        <w:numPr>
          <w:ilvl w:val="2"/>
          <w:numId w:val="19"/>
        </w:numPr>
        <w:tabs>
          <w:tab w:val="left" w:pos="1102"/>
        </w:tabs>
        <w:spacing w:before="1" w:after="0" w:line="240" w:lineRule="auto"/>
        <w:ind w:left="1102" w:right="1713" w:hanging="360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Chef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Puppet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CodeDeploy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deployment </w:t>
      </w:r>
      <w:r>
        <w:rPr>
          <w:spacing w:val="-2"/>
          <w:sz w:val="24"/>
        </w:rPr>
        <w:t>automation).</w:t>
      </w:r>
    </w:p>
    <w:p w14:paraId="41755035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Operate</w:t>
      </w:r>
    </w:p>
    <w:p w14:paraId="70E0EDC6">
      <w:pPr>
        <w:pStyle w:val="10"/>
        <w:numPr>
          <w:ilvl w:val="2"/>
          <w:numId w:val="19"/>
        </w:numPr>
        <w:tabs>
          <w:tab w:val="left" w:pos="1102"/>
        </w:tabs>
        <w:spacing w:before="279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24599724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597" w:hanging="360"/>
        <w:jc w:val="left"/>
        <w:rPr>
          <w:sz w:val="24"/>
        </w:rPr>
      </w:pPr>
      <w:r>
        <w:rPr>
          <w:sz w:val="24"/>
        </w:rPr>
        <w:t>In this stage, the application is continuously monitored to ensure it is 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downtime,</w:t>
      </w:r>
      <w:r>
        <w:rPr>
          <w:spacing w:val="-4"/>
          <w:sz w:val="24"/>
        </w:rPr>
        <w:t xml:space="preserve"> </w:t>
      </w:r>
      <w:r>
        <w:rPr>
          <w:sz w:val="24"/>
        </w:rPr>
        <w:t>slow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performance, or errors. Monitoring tools track user interactions, server health, and system </w:t>
      </w:r>
      <w:r>
        <w:rPr>
          <w:spacing w:val="-2"/>
          <w:sz w:val="24"/>
        </w:rPr>
        <w:t>behavior.</w:t>
      </w:r>
    </w:p>
    <w:p w14:paraId="65258F1B">
      <w:pPr>
        <w:pStyle w:val="10"/>
        <w:numPr>
          <w:ilvl w:val="2"/>
          <w:numId w:val="19"/>
        </w:numPr>
        <w:tabs>
          <w:tab w:val="left" w:pos="1102"/>
        </w:tabs>
        <w:spacing w:before="1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Prometheus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Grafana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Nagios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Relic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alerting).</w:t>
      </w:r>
    </w:p>
    <w:p w14:paraId="6D6BF2C2">
      <w:pPr>
        <w:pStyle w:val="4"/>
        <w:numPr>
          <w:ilvl w:val="1"/>
          <w:numId w:val="19"/>
        </w:numPr>
        <w:tabs>
          <w:tab w:val="left" w:pos="621"/>
        </w:tabs>
        <w:spacing w:before="281" w:after="0" w:line="240" w:lineRule="auto"/>
        <w:ind w:left="621" w:right="0" w:hanging="239"/>
        <w:jc w:val="left"/>
      </w:pPr>
      <w:r>
        <w:rPr>
          <w:spacing w:val="-2"/>
        </w:rPr>
        <w:t>Monitor</w:t>
      </w:r>
    </w:p>
    <w:p w14:paraId="4BEA6552">
      <w:pPr>
        <w:pStyle w:val="10"/>
        <w:numPr>
          <w:ilvl w:val="2"/>
          <w:numId w:val="19"/>
        </w:numPr>
        <w:tabs>
          <w:tab w:val="left" w:pos="1102"/>
        </w:tabs>
        <w:spacing w:before="278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 the</w:t>
      </w:r>
      <w:r>
        <w:rPr>
          <w:spacing w:val="-2"/>
          <w:sz w:val="24"/>
        </w:rPr>
        <w:t xml:space="preserve"> product.</w:t>
      </w:r>
    </w:p>
    <w:p w14:paraId="53B2CF0A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950" w:hanging="360"/>
        <w:jc w:val="left"/>
        <w:rPr>
          <w:sz w:val="24"/>
        </w:rPr>
      </w:pPr>
      <w:r>
        <w:rPr>
          <w:sz w:val="24"/>
        </w:rPr>
        <w:t>The monitoring stage includes gathering performance metrics, logs, and other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sz w:val="24"/>
        </w:rPr>
        <w:t>software.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 necessary improvements or to fix issues quickly. It ensures the system's stability and user satisfaction.</w:t>
      </w:r>
    </w:p>
    <w:p w14:paraId="6C927EA7">
      <w:pPr>
        <w:pStyle w:val="4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</w:pPr>
      <w:r>
        <w:rPr>
          <w:b w:val="0"/>
        </w:rPr>
        <w:t>Tools:</w:t>
      </w:r>
      <w:r>
        <w:rPr>
          <w:b w:val="0"/>
          <w:spacing w:val="-9"/>
        </w:rPr>
        <w:t xml:space="preserve"> </w:t>
      </w:r>
      <w:r>
        <w:t>ELK</w:t>
      </w:r>
      <w:r>
        <w:rPr>
          <w:spacing w:val="-1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(Elasticsearch,</w:t>
      </w:r>
      <w:r>
        <w:rPr>
          <w:spacing w:val="-6"/>
        </w:rPr>
        <w:t xml:space="preserve"> </w:t>
      </w:r>
      <w:r>
        <w:t>Logstash,</w:t>
      </w:r>
      <w:r>
        <w:rPr>
          <w:spacing w:val="-3"/>
        </w:rPr>
        <w:t xml:space="preserve"> </w:t>
      </w:r>
      <w:r>
        <w:t>Kibana)</w:t>
      </w:r>
      <w:r>
        <w:rPr>
          <w:b w:val="0"/>
        </w:rPr>
        <w:t>,</w:t>
      </w:r>
      <w:r>
        <w:rPr>
          <w:b w:val="0"/>
          <w:spacing w:val="-2"/>
        </w:rPr>
        <w:t xml:space="preserve"> </w:t>
      </w:r>
      <w:r>
        <w:t>Splunk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>Datadog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rPr>
          <w:spacing w:val="-2"/>
        </w:rPr>
        <w:t>Grafana</w:t>
      </w:r>
    </w:p>
    <w:p w14:paraId="552E1AF4">
      <w:pPr>
        <w:pStyle w:val="7"/>
        <w:ind w:left="1102"/>
      </w:pPr>
      <w:r>
        <w:t>(for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real-time </w:t>
      </w:r>
      <w:r>
        <w:rPr>
          <w:spacing w:val="-2"/>
        </w:rPr>
        <w:t>monitoring).</w:t>
      </w:r>
    </w:p>
    <w:p w14:paraId="4B622256">
      <w:pPr>
        <w:pStyle w:val="7"/>
        <w:spacing w:after="0"/>
        <w:sectPr>
          <w:pgSz w:w="11910" w:h="16840"/>
          <w:pgMar w:top="1360" w:right="141" w:bottom="280" w:left="1417" w:header="720" w:footer="720" w:gutter="0"/>
          <w:cols w:space="720" w:num="1"/>
        </w:sectPr>
      </w:pPr>
    </w:p>
    <w:p w14:paraId="65780E9E">
      <w:pPr>
        <w:pStyle w:val="3"/>
        <w:numPr>
          <w:ilvl w:val="0"/>
          <w:numId w:val="19"/>
        </w:numPr>
        <w:tabs>
          <w:tab w:val="left" w:pos="598"/>
        </w:tabs>
        <w:spacing w:before="21" w:after="0" w:line="240" w:lineRule="auto"/>
        <w:ind w:left="598" w:right="0" w:hanging="215"/>
        <w:jc w:val="left"/>
      </w:pP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cycle.</w:t>
      </w:r>
    </w:p>
    <w:p w14:paraId="075CA17A">
      <w:pPr>
        <w:pStyle w:val="7"/>
        <w:spacing w:before="1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2407920</wp:posOffset>
            </wp:positionH>
            <wp:positionV relativeFrom="paragraph">
              <wp:posOffset>177800</wp:posOffset>
            </wp:positionV>
            <wp:extent cx="2734310" cy="167640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C741E">
      <w:pPr>
        <w:pStyle w:val="7"/>
        <w:spacing w:before="248"/>
        <w:rPr>
          <w:b/>
          <w:sz w:val="28"/>
        </w:rPr>
      </w:pPr>
    </w:p>
    <w:p w14:paraId="3E8DB40E">
      <w:pPr>
        <w:pStyle w:val="7"/>
        <w:ind w:left="382" w:right="1696"/>
      </w:pPr>
      <w:r>
        <w:t>The</w:t>
      </w:r>
      <w:r>
        <w:rPr>
          <w:spacing w:val="-6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Life</w:t>
      </w:r>
      <w:r>
        <w:rPr>
          <w:b/>
          <w:spacing w:val="-5"/>
        </w:rPr>
        <w:t xml:space="preserve"> </w:t>
      </w:r>
      <w:r>
        <w:rPr>
          <w:b/>
        </w:rPr>
        <w:t>Cycle</w:t>
      </w:r>
      <w:r>
        <w:rPr>
          <w:b/>
          <w:spacing w:val="-2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 the processes of software development and operations to improve the speed, quality, and</w:t>
      </w:r>
      <w:r>
        <w:rPr>
          <w:spacing w:val="-1"/>
        </w:rPr>
        <w:t xml:space="preserve"> </w:t>
      </w:r>
      <w:r>
        <w:t>reliability of</w:t>
      </w:r>
      <w:r>
        <w:rPr>
          <w:spacing w:val="-1"/>
        </w:rPr>
        <w:t xml:space="preserve"> </w:t>
      </w:r>
      <w:r>
        <w:t>software delivery. Here's a brief</w:t>
      </w:r>
      <w:r>
        <w:rPr>
          <w:spacing w:val="-1"/>
        </w:rPr>
        <w:t xml:space="preserve"> </w:t>
      </w:r>
      <w:r>
        <w:t>explanation of</w:t>
      </w:r>
      <w:r>
        <w:rPr>
          <w:spacing w:val="-1"/>
        </w:rPr>
        <w:t xml:space="preserve"> </w:t>
      </w:r>
      <w:r>
        <w:t>each phase:</w:t>
      </w:r>
    </w:p>
    <w:p w14:paraId="6DDDCEAA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4"/>
        </w:rPr>
        <w:t>Plan</w:t>
      </w:r>
    </w:p>
    <w:p w14:paraId="526DECAD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93" w:lineRule="exact"/>
        <w:ind w:left="1102" w:right="0" w:hanging="359"/>
        <w:jc w:val="both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 goals,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deliverables.</w:t>
      </w:r>
    </w:p>
    <w:p w14:paraId="6BA7F8AD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519" w:hanging="360"/>
        <w:jc w:val="both"/>
        <w:rPr>
          <w:sz w:val="24"/>
        </w:rPr>
      </w:pPr>
      <w:r>
        <w:rPr>
          <w:sz w:val="24"/>
        </w:rPr>
        <w:t>In this phase,</w:t>
      </w:r>
      <w:r>
        <w:rPr>
          <w:spacing w:val="-1"/>
          <w:sz w:val="24"/>
        </w:rPr>
        <w:t xml:space="preserve"> </w:t>
      </w:r>
      <w:r>
        <w:rPr>
          <w:sz w:val="24"/>
        </w:rPr>
        <w:t>the team</w:t>
      </w:r>
      <w:r>
        <w:rPr>
          <w:spacing w:val="-1"/>
          <w:sz w:val="24"/>
        </w:rPr>
        <w:t xml:space="preserve"> </w:t>
      </w:r>
      <w:r>
        <w:rPr>
          <w:sz w:val="24"/>
        </w:rPr>
        <w:t>gathers 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project goals, and develops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roadmap.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to prioritize features and identify risks.</w:t>
      </w:r>
    </w:p>
    <w:p w14:paraId="04F3840C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3" w:lineRule="exact"/>
        <w:ind w:left="1102" w:right="0" w:hanging="359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4"/>
          <w:sz w:val="24"/>
        </w:rPr>
        <w:t xml:space="preserve"> </w:t>
      </w:r>
      <w:r>
        <w:rPr>
          <w:sz w:val="24"/>
        </w:rPr>
        <w:t>Trello,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Asana.</w:t>
      </w:r>
    </w:p>
    <w:p w14:paraId="0096C93C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4"/>
        </w:rPr>
        <w:t>Code</w:t>
      </w:r>
    </w:p>
    <w:p w14:paraId="197414C2">
      <w:pPr>
        <w:pStyle w:val="10"/>
        <w:numPr>
          <w:ilvl w:val="2"/>
          <w:numId w:val="19"/>
        </w:numPr>
        <w:tabs>
          <w:tab w:val="left" w:pos="1102"/>
        </w:tabs>
        <w:spacing w:before="279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54B8BDF5">
      <w:pPr>
        <w:pStyle w:val="10"/>
        <w:numPr>
          <w:ilvl w:val="2"/>
          <w:numId w:val="19"/>
        </w:numPr>
        <w:tabs>
          <w:tab w:val="left" w:pos="1102"/>
        </w:tabs>
        <w:spacing w:before="2" w:after="0" w:line="240" w:lineRule="auto"/>
        <w:ind w:left="1102" w:right="2423" w:hanging="360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phase.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version- controlled and shared within a collaborative environment.</w:t>
      </w:r>
    </w:p>
    <w:p w14:paraId="2F112DB7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Git,</w:t>
      </w:r>
      <w:r>
        <w:rPr>
          <w:spacing w:val="-4"/>
          <w:sz w:val="24"/>
        </w:rPr>
        <w:t xml:space="preserve"> </w:t>
      </w:r>
      <w:r>
        <w:rPr>
          <w:sz w:val="24"/>
        </w:rPr>
        <w:t>GitHub,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Bitbucket.</w:t>
      </w:r>
    </w:p>
    <w:p w14:paraId="0DAA4526">
      <w:pPr>
        <w:pStyle w:val="4"/>
        <w:numPr>
          <w:ilvl w:val="1"/>
          <w:numId w:val="19"/>
        </w:numPr>
        <w:tabs>
          <w:tab w:val="left" w:pos="621"/>
        </w:tabs>
        <w:spacing w:before="278" w:after="0" w:line="240" w:lineRule="auto"/>
        <w:ind w:left="621" w:right="0" w:hanging="239"/>
        <w:jc w:val="left"/>
      </w:pPr>
      <w:r>
        <w:rPr>
          <w:spacing w:val="-2"/>
        </w:rPr>
        <w:t>Build</w:t>
      </w:r>
    </w:p>
    <w:p w14:paraId="57D12557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into executable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artifacts.</w:t>
      </w:r>
    </w:p>
    <w:p w14:paraId="0A89D9F3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10" w:hanging="360"/>
        <w:jc w:val="left"/>
        <w:rPr>
          <w:sz w:val="24"/>
        </w:rPr>
      </w:pPr>
      <w:r>
        <w:rPr>
          <w:sz w:val="24"/>
        </w:rPr>
        <w:t>In this phase, the source code is compiled into build artifacts (e.g., binaries, container</w:t>
      </w:r>
      <w:r>
        <w:rPr>
          <w:spacing w:val="-4"/>
          <w:sz w:val="24"/>
        </w:rPr>
        <w:t xml:space="preserve"> </w:t>
      </w:r>
      <w:r>
        <w:rPr>
          <w:sz w:val="24"/>
        </w:rPr>
        <w:t>images).</w:t>
      </w:r>
      <w:r>
        <w:rPr>
          <w:spacing w:val="-5"/>
          <w:sz w:val="24"/>
        </w:rPr>
        <w:t xml:space="preserve"> </w:t>
      </w:r>
      <w:r>
        <w:rPr>
          <w:sz w:val="24"/>
        </w:rPr>
        <w:t>Automated build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5"/>
          <w:sz w:val="24"/>
        </w:rPr>
        <w:t xml:space="preserve"> </w:t>
      </w:r>
      <w:r>
        <w:rPr>
          <w:sz w:val="24"/>
        </w:rPr>
        <w:t>and reproducibility of the build process.</w:t>
      </w:r>
    </w:p>
    <w:p w14:paraId="387BFC52">
      <w:pPr>
        <w:pStyle w:val="10"/>
        <w:numPr>
          <w:ilvl w:val="2"/>
          <w:numId w:val="19"/>
        </w:numPr>
        <w:tabs>
          <w:tab w:val="left" w:pos="1102"/>
        </w:tabs>
        <w:spacing w:before="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Jenkins,</w:t>
      </w:r>
      <w:r>
        <w:rPr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2"/>
          <w:sz w:val="24"/>
        </w:rPr>
        <w:t xml:space="preserve"> </w:t>
      </w:r>
      <w:r>
        <w:rPr>
          <w:sz w:val="24"/>
        </w:rPr>
        <w:t>Gradle,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CircleCI.</w:t>
      </w:r>
    </w:p>
    <w:p w14:paraId="5F48A063">
      <w:pPr>
        <w:pStyle w:val="4"/>
        <w:numPr>
          <w:ilvl w:val="1"/>
          <w:numId w:val="19"/>
        </w:numPr>
        <w:tabs>
          <w:tab w:val="left" w:pos="621"/>
        </w:tabs>
        <w:spacing w:before="279" w:after="0" w:line="240" w:lineRule="auto"/>
        <w:ind w:left="621" w:right="0" w:hanging="239"/>
        <w:jc w:val="left"/>
      </w:pPr>
      <w:r>
        <w:rPr>
          <w:spacing w:val="-4"/>
        </w:rPr>
        <w:t>Test</w:t>
      </w:r>
    </w:p>
    <w:p w14:paraId="622587C1">
      <w:pPr>
        <w:pStyle w:val="10"/>
        <w:numPr>
          <w:ilvl w:val="2"/>
          <w:numId w:val="19"/>
        </w:numPr>
        <w:tabs>
          <w:tab w:val="left" w:pos="1102"/>
        </w:tabs>
        <w:spacing w:before="280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Ensure 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7B81DB51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751" w:hanging="360"/>
        <w:jc w:val="left"/>
        <w:rPr>
          <w:sz w:val="24"/>
        </w:rPr>
      </w:pPr>
      <w:r>
        <w:rPr>
          <w:sz w:val="24"/>
        </w:rPr>
        <w:t>Testing is conducted to find and fix bugs or errors. This involves unit testing, 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 meets the required standards.</w:t>
      </w:r>
    </w:p>
    <w:p w14:paraId="39D689DD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JUnit,</w:t>
      </w:r>
      <w:r>
        <w:rPr>
          <w:spacing w:val="-4"/>
          <w:sz w:val="24"/>
        </w:rPr>
        <w:t xml:space="preserve"> </w:t>
      </w:r>
      <w:r>
        <w:rPr>
          <w:sz w:val="24"/>
        </w:rPr>
        <w:t>Selenium,</w:t>
      </w:r>
      <w:r>
        <w:rPr>
          <w:spacing w:val="-4"/>
          <w:sz w:val="24"/>
        </w:rPr>
        <w:t xml:space="preserve"> </w:t>
      </w:r>
      <w:r>
        <w:rPr>
          <w:sz w:val="24"/>
        </w:rPr>
        <w:t>TestNG,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SonarQube.</w:t>
      </w:r>
    </w:p>
    <w:p w14:paraId="29EC7903">
      <w:pPr>
        <w:pStyle w:val="10"/>
        <w:spacing w:after="0" w:line="292" w:lineRule="exact"/>
        <w:jc w:val="left"/>
        <w:rPr>
          <w:sz w:val="24"/>
        </w:rPr>
        <w:sectPr>
          <w:pgSz w:w="11910" w:h="16840"/>
          <w:pgMar w:top="1400" w:right="141" w:bottom="280" w:left="1417" w:header="720" w:footer="720" w:gutter="0"/>
          <w:cols w:space="720" w:num="1"/>
        </w:sectPr>
      </w:pPr>
    </w:p>
    <w:p w14:paraId="7C6736EF">
      <w:pPr>
        <w:pStyle w:val="4"/>
        <w:numPr>
          <w:ilvl w:val="1"/>
          <w:numId w:val="19"/>
        </w:numPr>
        <w:tabs>
          <w:tab w:val="left" w:pos="621"/>
        </w:tabs>
        <w:spacing w:before="41" w:after="0" w:line="240" w:lineRule="auto"/>
        <w:ind w:left="621" w:right="0" w:hanging="239"/>
        <w:jc w:val="left"/>
      </w:pPr>
      <w:r>
        <w:rPr>
          <w:spacing w:val="-2"/>
        </w:rPr>
        <w:t>Release</w:t>
      </w:r>
    </w:p>
    <w:p w14:paraId="4DA4F3EB">
      <w:pPr>
        <w:pStyle w:val="10"/>
        <w:numPr>
          <w:ilvl w:val="2"/>
          <w:numId w:val="19"/>
        </w:numPr>
        <w:tabs>
          <w:tab w:val="left" w:pos="1102"/>
        </w:tabs>
        <w:spacing w:before="278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deployment.</w:t>
      </w:r>
    </w:p>
    <w:p w14:paraId="3A182163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82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packaged and</w:t>
      </w:r>
      <w:r>
        <w:rPr>
          <w:spacing w:val="-5"/>
          <w:sz w:val="24"/>
        </w:rPr>
        <w:t xml:space="preserve"> </w:t>
      </w: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release.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final checks, creating release notes, and preparing deployment scripts to ensure smooth delivery.</w:t>
      </w:r>
    </w:p>
    <w:p w14:paraId="6F4D47F4">
      <w:pPr>
        <w:pStyle w:val="10"/>
        <w:numPr>
          <w:ilvl w:val="2"/>
          <w:numId w:val="19"/>
        </w:numPr>
        <w:tabs>
          <w:tab w:val="left" w:pos="1102"/>
        </w:tabs>
        <w:spacing w:before="2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Docker,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Helm.</w:t>
      </w:r>
    </w:p>
    <w:p w14:paraId="5874CC17">
      <w:pPr>
        <w:pStyle w:val="4"/>
        <w:numPr>
          <w:ilvl w:val="1"/>
          <w:numId w:val="19"/>
        </w:numPr>
        <w:tabs>
          <w:tab w:val="left" w:pos="621"/>
        </w:tabs>
        <w:spacing w:before="278" w:after="0" w:line="240" w:lineRule="auto"/>
        <w:ind w:left="621" w:right="0" w:hanging="239"/>
        <w:jc w:val="left"/>
      </w:pPr>
      <w:r>
        <w:rPr>
          <w:spacing w:val="-2"/>
        </w:rPr>
        <w:t>Deploy</w:t>
      </w:r>
    </w:p>
    <w:p w14:paraId="09DB7209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40" w:lineRule="auto"/>
        <w:ind w:left="1102" w:right="0" w:hanging="359"/>
        <w:jc w:val="both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staging.</w:t>
      </w:r>
    </w:p>
    <w:p w14:paraId="19972248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113" w:hanging="360"/>
        <w:jc w:val="both"/>
        <w:rPr>
          <w:sz w:val="24"/>
        </w:rPr>
      </w:pPr>
      <w:r>
        <w:rPr>
          <w:sz w:val="24"/>
        </w:rPr>
        <w:t>The software is deployed to the production or staging environment. This phase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manual </w:t>
      </w:r>
      <w:r>
        <w:rPr>
          <w:spacing w:val="-2"/>
          <w:sz w:val="24"/>
        </w:rPr>
        <w:t>intervention.</w:t>
      </w:r>
    </w:p>
    <w:p w14:paraId="35F36F4D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Ansible,</w:t>
      </w:r>
      <w:r>
        <w:rPr>
          <w:spacing w:val="-4"/>
          <w:sz w:val="24"/>
        </w:rPr>
        <w:t xml:space="preserve"> </w:t>
      </w:r>
      <w:r>
        <w:rPr>
          <w:sz w:val="24"/>
        </w:rPr>
        <w:t>Chef,</w:t>
      </w:r>
      <w:r>
        <w:rPr>
          <w:spacing w:val="-1"/>
          <w:sz w:val="24"/>
        </w:rPr>
        <w:t xml:space="preserve"> </w:t>
      </w:r>
      <w:r>
        <w:rPr>
          <w:sz w:val="24"/>
        </w:rPr>
        <w:t>Puppet,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CodeDeploy.</w:t>
      </w:r>
    </w:p>
    <w:p w14:paraId="6DFE028C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Operate</w:t>
      </w:r>
    </w:p>
    <w:p w14:paraId="74370FEB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629BF071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2288" w:hanging="360"/>
        <w:jc w:val="left"/>
        <w:rPr>
          <w:sz w:val="24"/>
        </w:rPr>
      </w:pPr>
      <w:r>
        <w:rPr>
          <w:sz w:val="24"/>
        </w:rPr>
        <w:t>The system is continuously monitored to ensure optimal performance, availability,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security.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downtime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are addressed promptly.</w:t>
      </w:r>
    </w:p>
    <w:p w14:paraId="197EB440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2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Prometheus,</w:t>
      </w:r>
      <w:r>
        <w:rPr>
          <w:spacing w:val="-4"/>
          <w:sz w:val="24"/>
        </w:rPr>
        <w:t xml:space="preserve"> </w:t>
      </w:r>
      <w:r>
        <w:rPr>
          <w:sz w:val="24"/>
        </w:rPr>
        <w:t>Nagios,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Relic.</w:t>
      </w:r>
    </w:p>
    <w:p w14:paraId="04CCF14C">
      <w:pPr>
        <w:pStyle w:val="4"/>
        <w:numPr>
          <w:ilvl w:val="1"/>
          <w:numId w:val="19"/>
        </w:numPr>
        <w:tabs>
          <w:tab w:val="left" w:pos="621"/>
        </w:tabs>
        <w:spacing w:before="280" w:after="0" w:line="240" w:lineRule="auto"/>
        <w:ind w:left="621" w:right="0" w:hanging="239"/>
        <w:jc w:val="left"/>
      </w:pPr>
      <w:r>
        <w:rPr>
          <w:spacing w:val="-2"/>
        </w:rPr>
        <w:t>Monitor</w:t>
      </w:r>
    </w:p>
    <w:p w14:paraId="6753C59D">
      <w:pPr>
        <w:pStyle w:val="10"/>
        <w:numPr>
          <w:ilvl w:val="2"/>
          <w:numId w:val="19"/>
        </w:numPr>
        <w:tabs>
          <w:tab w:val="left" w:pos="1102"/>
        </w:tabs>
        <w:spacing w:before="281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improvement.</w:t>
      </w:r>
    </w:p>
    <w:p w14:paraId="313D884C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40" w:lineRule="auto"/>
        <w:ind w:left="1102" w:right="1684" w:hanging="360"/>
        <w:jc w:val="left"/>
        <w:rPr>
          <w:sz w:val="24"/>
        </w:rPr>
      </w:pPr>
      <w:r>
        <w:rPr>
          <w:sz w:val="24"/>
        </w:rPr>
        <w:t>This phase involves monitoring system logs, performance metrics, and user feedback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in continuous optimization of the application.</w:t>
      </w:r>
    </w:p>
    <w:p w14:paraId="5092D53C">
      <w:pPr>
        <w:pStyle w:val="10"/>
        <w:numPr>
          <w:ilvl w:val="2"/>
          <w:numId w:val="19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ELK</w:t>
      </w:r>
      <w:r>
        <w:rPr>
          <w:spacing w:val="-4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(Elasticsearch,</w:t>
      </w:r>
      <w:r>
        <w:rPr>
          <w:spacing w:val="-9"/>
          <w:sz w:val="24"/>
        </w:rPr>
        <w:t xml:space="preserve"> </w:t>
      </w:r>
      <w:r>
        <w:rPr>
          <w:sz w:val="24"/>
        </w:rPr>
        <w:t>Logstash,</w:t>
      </w:r>
      <w:r>
        <w:rPr>
          <w:spacing w:val="-4"/>
          <w:sz w:val="24"/>
        </w:rPr>
        <w:t xml:space="preserve"> </w:t>
      </w:r>
      <w:r>
        <w:rPr>
          <w:sz w:val="24"/>
        </w:rPr>
        <w:t>Kibana),</w:t>
      </w:r>
      <w:r>
        <w:rPr>
          <w:spacing w:val="-1"/>
          <w:sz w:val="24"/>
        </w:rPr>
        <w:t xml:space="preserve"> </w:t>
      </w:r>
      <w:r>
        <w:rPr>
          <w:sz w:val="24"/>
        </w:rPr>
        <w:t>Grafana,</w:t>
      </w:r>
      <w:r>
        <w:rPr>
          <w:spacing w:val="-1"/>
          <w:sz w:val="24"/>
        </w:rPr>
        <w:t xml:space="preserve"> </w:t>
      </w:r>
      <w:r>
        <w:rPr>
          <w:sz w:val="24"/>
        </w:rPr>
        <w:t>Splunk,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Datadog.</w:t>
      </w:r>
    </w:p>
    <w:p w14:paraId="65567480">
      <w:pPr>
        <w:pStyle w:val="10"/>
        <w:spacing w:after="0" w:line="293" w:lineRule="exact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313A3C10">
      <w:pPr>
        <w:pStyle w:val="2"/>
        <w:spacing w:before="21"/>
      </w:pPr>
      <w:r>
        <w:rPr>
          <w:spacing w:val="-2"/>
        </w:rPr>
        <w:t>SET-</w:t>
      </w:r>
      <w:r>
        <w:rPr>
          <w:spacing w:val="-10"/>
        </w:rPr>
        <w:t>3</w:t>
      </w:r>
    </w:p>
    <w:p w14:paraId="17593991">
      <w:pPr>
        <w:pStyle w:val="7"/>
        <w:rPr>
          <w:b/>
          <w:sz w:val="32"/>
        </w:rPr>
      </w:pPr>
    </w:p>
    <w:p w14:paraId="5DD6FF62">
      <w:pPr>
        <w:pStyle w:val="7"/>
        <w:spacing w:before="107"/>
        <w:rPr>
          <w:b/>
          <w:sz w:val="32"/>
        </w:rPr>
      </w:pPr>
    </w:p>
    <w:p w14:paraId="74C4D691">
      <w:pPr>
        <w:pStyle w:val="3"/>
        <w:numPr>
          <w:ilvl w:val="0"/>
          <w:numId w:val="20"/>
        </w:numPr>
        <w:tabs>
          <w:tab w:val="left" w:pos="1318"/>
        </w:tabs>
        <w:spacing w:before="0" w:after="0" w:line="240" w:lineRule="auto"/>
        <w:ind w:left="1318" w:right="0" w:hanging="311"/>
        <w:jc w:val="left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Waterfall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spacing w:val="-2"/>
        </w:rPr>
        <w:t>models.</w:t>
      </w:r>
    </w:p>
    <w:p w14:paraId="6F0D7287">
      <w:pPr>
        <w:pStyle w:val="7"/>
        <w:rPr>
          <w:b/>
          <w:sz w:val="20"/>
        </w:rPr>
      </w:pPr>
    </w:p>
    <w:p w14:paraId="468C5563">
      <w:pPr>
        <w:pStyle w:val="7"/>
        <w:rPr>
          <w:b/>
          <w:sz w:val="20"/>
        </w:rPr>
      </w:pPr>
    </w:p>
    <w:p w14:paraId="55B9E80E">
      <w:pPr>
        <w:pStyle w:val="7"/>
        <w:spacing w:before="5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206375</wp:posOffset>
            </wp:positionV>
            <wp:extent cx="5213985" cy="642302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055" cy="642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69030">
      <w:pPr>
        <w:pStyle w:val="10"/>
        <w:numPr>
          <w:ilvl w:val="0"/>
          <w:numId w:val="20"/>
        </w:numPr>
        <w:tabs>
          <w:tab w:val="left" w:pos="598"/>
        </w:tabs>
        <w:spacing w:before="270" w:after="0" w:line="240" w:lineRule="auto"/>
        <w:ind w:left="598" w:right="0" w:hanging="215"/>
        <w:jc w:val="left"/>
        <w:rPr>
          <w:b/>
          <w:sz w:val="26"/>
        </w:rPr>
      </w:pPr>
      <w:r>
        <w:rPr>
          <w:b/>
          <w:sz w:val="28"/>
        </w:rPr>
        <w:t>Discuss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detail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DevOps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eco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system.</w:t>
      </w:r>
    </w:p>
    <w:p w14:paraId="7CA8CF4C">
      <w:pPr>
        <w:pStyle w:val="10"/>
        <w:spacing w:after="0" w:line="240" w:lineRule="auto"/>
        <w:jc w:val="left"/>
        <w:rPr>
          <w:b/>
          <w:sz w:val="26"/>
        </w:rPr>
        <w:sectPr>
          <w:pgSz w:w="11910" w:h="16840"/>
          <w:pgMar w:top="1400" w:right="141" w:bottom="280" w:left="1417" w:header="720" w:footer="720" w:gutter="0"/>
          <w:cols w:space="720" w:num="1"/>
        </w:sectPr>
      </w:pPr>
    </w:p>
    <w:p w14:paraId="49BE163C">
      <w:pPr>
        <w:pStyle w:val="7"/>
        <w:spacing w:before="41"/>
        <w:ind w:left="382" w:right="1696"/>
      </w:pPr>
      <w:r>
        <w:t xml:space="preserve">The </w:t>
      </w:r>
      <w:r>
        <w:rPr>
          <w:b/>
        </w:rPr>
        <w:t xml:space="preserve">DevOps Ecosystem </w:t>
      </w:r>
      <w:r>
        <w:t>is a set of tools, practices, and methodologies that work together to foster a collaborative environment between development and operations teams. DevOps emphasizes automation, continuous integration, continuous</w:t>
      </w:r>
      <w:r>
        <w:rPr>
          <w:spacing w:val="-4"/>
        </w:rPr>
        <w:t xml:space="preserve"> </w:t>
      </w:r>
      <w:r>
        <w:t>delivery,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 development, deployment, and maintenance.</w:t>
      </w:r>
    </w:p>
    <w:p w14:paraId="433E4BA4">
      <w:pPr>
        <w:pStyle w:val="7"/>
        <w:spacing w:before="280"/>
        <w:ind w:left="382" w:right="1903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speed,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 delivery while ensuring high availability, reliability, and performance.</w:t>
      </w:r>
    </w:p>
    <w:p w14:paraId="133EABE9">
      <w:pPr>
        <w:pStyle w:val="4"/>
        <w:spacing w:before="278"/>
      </w:pPr>
      <w:r>
        <w:t>Key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DevOps </w:t>
      </w:r>
      <w:r>
        <w:rPr>
          <w:spacing w:val="-2"/>
        </w:rPr>
        <w:t>Ecosystem:</w:t>
      </w:r>
    </w:p>
    <w:p w14:paraId="73B41249">
      <w:pPr>
        <w:pStyle w:val="7"/>
        <w:spacing w:before="280"/>
        <w:ind w:left="382" w:right="1903"/>
      </w:pPr>
      <w:r>
        <w:t>The DevOps ecosystem consists of several interconnected stages, tools, and practices. These components cover the entire software delivery lifecycle, from planning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deployment and</w:t>
      </w:r>
      <w:r>
        <w:rPr>
          <w:spacing w:val="-5"/>
        </w:rPr>
        <w:t xml:space="preserve"> </w:t>
      </w:r>
      <w:r>
        <w:t>monitoring.</w:t>
      </w:r>
      <w:r>
        <w:rPr>
          <w:spacing w:val="-2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 components in detail:</w:t>
      </w:r>
    </w:p>
    <w:p w14:paraId="3E94DD02">
      <w:pPr>
        <w:pStyle w:val="7"/>
      </w:pPr>
    </w:p>
    <w:p w14:paraId="356E245C">
      <w:pPr>
        <w:pStyle w:val="7"/>
        <w:spacing w:before="268"/>
      </w:pPr>
    </w:p>
    <w:p w14:paraId="61E042B4">
      <w:pPr>
        <w:pStyle w:val="4"/>
      </w:pPr>
      <w:r>
        <w:t>**1.</w:t>
      </w:r>
      <w:r>
        <w:rPr>
          <w:spacing w:val="-2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Communication</w:t>
      </w:r>
    </w:p>
    <w:p w14:paraId="2A2F7D70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2011" w:hanging="360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Foster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operations </w:t>
      </w:r>
      <w:r>
        <w:rPr>
          <w:spacing w:val="-2"/>
          <w:sz w:val="24"/>
        </w:rPr>
        <w:t>teams.</w:t>
      </w:r>
    </w:p>
    <w:p w14:paraId="7755E591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836" w:hanging="360"/>
        <w:jc w:val="left"/>
        <w:rPr>
          <w:sz w:val="24"/>
        </w:rPr>
      </w:pPr>
      <w:r>
        <w:rPr>
          <w:sz w:val="24"/>
        </w:rPr>
        <w:t>Collaboration is the foundation of DevOps, as it encourages transparency, trust, and shared responsibility between the development, operations, and other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teams.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silos</w:t>
      </w:r>
      <w:r>
        <w:rPr>
          <w:spacing w:val="-4"/>
          <w:sz w:val="24"/>
        </w:rPr>
        <w:t xml:space="preserve"> </w:t>
      </w:r>
      <w:r>
        <w:rPr>
          <w:sz w:val="24"/>
        </w:rPr>
        <w:t>between departments and ensure they work as a single, unified team.</w:t>
      </w:r>
    </w:p>
    <w:p w14:paraId="483F12E0">
      <w:pPr>
        <w:pStyle w:val="4"/>
        <w:spacing w:before="280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1C22F9F4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2859" w:hanging="360"/>
        <w:jc w:val="left"/>
        <w:rPr>
          <w:sz w:val="24"/>
        </w:rPr>
      </w:pPr>
      <w:r>
        <w:rPr>
          <w:b/>
          <w:sz w:val="24"/>
        </w:rPr>
        <w:t>Slack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Trello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team </w:t>
      </w:r>
      <w:r>
        <w:rPr>
          <w:spacing w:val="-2"/>
          <w:sz w:val="24"/>
        </w:rPr>
        <w:t>communication).</w:t>
      </w:r>
    </w:p>
    <w:p w14:paraId="477D45E8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Confluence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documentation).</w:t>
      </w:r>
    </w:p>
    <w:p w14:paraId="04E77C64">
      <w:pPr>
        <w:pStyle w:val="7"/>
      </w:pPr>
    </w:p>
    <w:p w14:paraId="55A2D4D1">
      <w:pPr>
        <w:pStyle w:val="7"/>
        <w:spacing w:before="266"/>
      </w:pPr>
    </w:p>
    <w:p w14:paraId="66EBE3D6">
      <w:pPr>
        <w:pStyle w:val="4"/>
      </w:pPr>
      <w:r>
        <w:t>**2.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rPr>
          <w:spacing w:val="-4"/>
        </w:rPr>
        <w:t>(CI)</w:t>
      </w:r>
    </w:p>
    <w:p w14:paraId="657B85AB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 integrate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changes.</w:t>
      </w:r>
    </w:p>
    <w:p w14:paraId="3FF68211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959" w:hanging="360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involves</w:t>
      </w:r>
      <w:r>
        <w:rPr>
          <w:spacing w:val="-5"/>
          <w:sz w:val="24"/>
        </w:rPr>
        <w:t xml:space="preserve"> </w:t>
      </w:r>
      <w:r>
        <w:rPr>
          <w:sz w:val="24"/>
        </w:rPr>
        <w:t>frequently</w:t>
      </w:r>
      <w:r>
        <w:rPr>
          <w:spacing w:val="-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 shared repository to detect and resolve integration issues early in the development process. It aims to improve code quality, reduce bugs, and automate the build and testing process.</w:t>
      </w:r>
    </w:p>
    <w:p w14:paraId="377B707D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38CD5192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93" w:lineRule="exact"/>
        <w:ind w:left="1102" w:right="0" w:hanging="359"/>
        <w:jc w:val="left"/>
        <w:rPr>
          <w:sz w:val="24"/>
        </w:rPr>
      </w:pPr>
      <w:r>
        <w:rPr>
          <w:sz w:val="24"/>
        </w:rPr>
        <w:t>Developers</w:t>
      </w:r>
      <w:r>
        <w:rPr>
          <w:spacing w:val="-6"/>
          <w:sz w:val="24"/>
        </w:rPr>
        <w:t xml:space="preserve"> </w:t>
      </w:r>
      <w:r>
        <w:rPr>
          <w:sz w:val="24"/>
        </w:rPr>
        <w:t>commit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day.</w:t>
      </w:r>
    </w:p>
    <w:p w14:paraId="5BF53A6F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96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 built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 software works as expected.</w:t>
      </w:r>
    </w:p>
    <w:p w14:paraId="7D639234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7BE02E16">
      <w:pPr>
        <w:spacing w:before="41"/>
        <w:ind w:left="382" w:right="0" w:firstLine="0"/>
        <w:jc w:val="left"/>
        <w:rPr>
          <w:sz w:val="24"/>
        </w:rPr>
      </w:pP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</w:p>
    <w:p w14:paraId="146DB993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CI/CD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CircleCI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Travis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Bamboo</w:t>
      </w:r>
      <w:r>
        <w:rPr>
          <w:spacing w:val="-2"/>
          <w:sz w:val="24"/>
        </w:rPr>
        <w:t>.</w:t>
      </w:r>
    </w:p>
    <w:p w14:paraId="2867E583">
      <w:pPr>
        <w:pStyle w:val="7"/>
      </w:pPr>
    </w:p>
    <w:p w14:paraId="38F38468">
      <w:pPr>
        <w:pStyle w:val="7"/>
        <w:spacing w:before="268"/>
      </w:pPr>
    </w:p>
    <w:p w14:paraId="7DB9D3E8">
      <w:pPr>
        <w:spacing w:before="0"/>
        <w:ind w:left="382" w:right="0" w:firstLine="0"/>
        <w:jc w:val="left"/>
        <w:rPr>
          <w:b/>
          <w:sz w:val="24"/>
        </w:rPr>
      </w:pPr>
      <w:r>
        <w:rPr>
          <w:b/>
          <w:sz w:val="24"/>
        </w:rPr>
        <w:t>**3.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(CD)</w:t>
      </w:r>
    </w:p>
    <w:p w14:paraId="03B17144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 deploy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74388E12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719" w:hanging="360"/>
        <w:jc w:val="left"/>
        <w:rPr>
          <w:sz w:val="24"/>
        </w:rPr>
      </w:pPr>
      <w:r>
        <w:rPr>
          <w:sz w:val="24"/>
        </w:rPr>
        <w:t>Continuous Delivery extends CI by automating the deployment process, 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at any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4"/>
          <w:sz w:val="24"/>
        </w:rPr>
        <w:t xml:space="preserve"> </w:t>
      </w:r>
      <w:r>
        <w:rPr>
          <w:sz w:val="24"/>
        </w:rPr>
        <w:t>manual intervention. It ensures that the application is always in a deployable state.</w:t>
      </w:r>
    </w:p>
    <w:p w14:paraId="073B34A6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53B35330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93" w:lineRule="exact"/>
        <w:ind w:left="1102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 staging</w:t>
      </w:r>
      <w:r>
        <w:rPr>
          <w:spacing w:val="-2"/>
          <w:sz w:val="24"/>
        </w:rPr>
        <w:t xml:space="preserve"> environment.</w:t>
      </w:r>
    </w:p>
    <w:p w14:paraId="6F5C34CF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Releases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automated,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production.</w:t>
      </w:r>
    </w:p>
    <w:p w14:paraId="13D01DD0">
      <w:pPr>
        <w:spacing w:before="281"/>
        <w:ind w:left="382" w:right="0" w:firstLine="0"/>
        <w:jc w:val="left"/>
        <w:rPr>
          <w:sz w:val="24"/>
        </w:rPr>
      </w:pP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</w:p>
    <w:p w14:paraId="7AF9CA4B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Spinnaker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CI/CD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CodePipeline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Octopus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Deploy</w:t>
      </w:r>
      <w:r>
        <w:rPr>
          <w:spacing w:val="-2"/>
          <w:sz w:val="24"/>
        </w:rPr>
        <w:t>.</w:t>
      </w:r>
    </w:p>
    <w:p w14:paraId="111573B7">
      <w:pPr>
        <w:pStyle w:val="7"/>
      </w:pPr>
    </w:p>
    <w:p w14:paraId="0104116E">
      <w:pPr>
        <w:pStyle w:val="7"/>
        <w:spacing w:before="265"/>
      </w:pPr>
    </w:p>
    <w:p w14:paraId="5F97C1E6">
      <w:pPr>
        <w:spacing w:before="0"/>
        <w:ind w:left="382" w:right="0" w:firstLine="0"/>
        <w:jc w:val="left"/>
        <w:rPr>
          <w:b/>
          <w:sz w:val="24"/>
        </w:rPr>
      </w:pPr>
      <w:r>
        <w:rPr>
          <w:b/>
          <w:sz w:val="24"/>
        </w:rPr>
        <w:t>**4.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(IaC)</w:t>
      </w:r>
    </w:p>
    <w:p w14:paraId="57B612A7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481A735D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675" w:hanging="360"/>
        <w:jc w:val="left"/>
        <w:rPr>
          <w:sz w:val="24"/>
        </w:rPr>
      </w:pPr>
      <w:r>
        <w:rPr>
          <w:sz w:val="24"/>
        </w:rPr>
        <w:t>Infrastructure as Code involves managing and provisioning infrastructure through code and automation, rather than manually configuring hardware or systems.</w:t>
      </w:r>
      <w:r>
        <w:rPr>
          <w:spacing w:val="-7"/>
          <w:sz w:val="24"/>
        </w:rPr>
        <w:t xml:space="preserve"> </w:t>
      </w:r>
      <w:r>
        <w:rPr>
          <w:sz w:val="24"/>
        </w:rPr>
        <w:t>IaC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 consistency across environments.</w:t>
      </w:r>
    </w:p>
    <w:p w14:paraId="2CA3A21C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317234C3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1599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scripts or</w:t>
      </w:r>
      <w:r>
        <w:rPr>
          <w:spacing w:val="-3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provision 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(e.g., servers, networks, storage).</w:t>
      </w:r>
    </w:p>
    <w:p w14:paraId="7A3E09B4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93" w:lineRule="exact"/>
        <w:ind w:left="1102" w:right="0" w:hanging="359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31342913">
      <w:pPr>
        <w:spacing w:before="280"/>
        <w:ind w:left="382" w:right="0" w:firstLine="0"/>
        <w:jc w:val="left"/>
        <w:rPr>
          <w:sz w:val="24"/>
        </w:rPr>
      </w:pP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</w:p>
    <w:p w14:paraId="6D22CA87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Terraform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Chef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Puppet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CloudFormation</w:t>
      </w:r>
      <w:r>
        <w:rPr>
          <w:spacing w:val="-2"/>
          <w:sz w:val="24"/>
        </w:rPr>
        <w:t>.</w:t>
      </w:r>
    </w:p>
    <w:p w14:paraId="2F72703E">
      <w:pPr>
        <w:spacing w:before="278"/>
        <w:ind w:left="382" w:right="0" w:firstLine="0"/>
        <w:jc w:val="left"/>
        <w:rPr>
          <w:b/>
          <w:sz w:val="24"/>
        </w:rPr>
      </w:pPr>
      <w:r>
        <w:rPr>
          <w:b/>
          <w:sz w:val="24"/>
        </w:rPr>
        <w:t>**5.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Management</w:t>
      </w:r>
    </w:p>
    <w:p w14:paraId="7D762497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31A3FDCE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842" w:hanging="360"/>
        <w:jc w:val="left"/>
        <w:rPr>
          <w:sz w:val="24"/>
        </w:rPr>
      </w:pPr>
      <w:r>
        <w:rPr>
          <w:sz w:val="24"/>
        </w:rPr>
        <w:t>Configuration management ensures that all systems are set up and 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</w:p>
    <w:p w14:paraId="0BB24F64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2A6DE773">
      <w:pPr>
        <w:pStyle w:val="7"/>
        <w:spacing w:before="41"/>
        <w:ind w:left="1102" w:right="1903"/>
      </w:pPr>
      <w:r>
        <w:t>automate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setups,</w:t>
      </w:r>
      <w:r>
        <w:rPr>
          <w:spacing w:val="-7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updates,</w:t>
      </w:r>
      <w:r>
        <w:rPr>
          <w:spacing w:val="-3"/>
        </w:rPr>
        <w:t xml:space="preserve"> </w:t>
      </w:r>
      <w:r>
        <w:t>reducing human error and downtime.</w:t>
      </w:r>
    </w:p>
    <w:p w14:paraId="335767FD">
      <w:pPr>
        <w:pStyle w:val="4"/>
        <w:spacing w:before="278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64E84261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Ansible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Chef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Puppet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SaltStack</w:t>
      </w:r>
      <w:r>
        <w:rPr>
          <w:spacing w:val="-2"/>
          <w:sz w:val="24"/>
        </w:rPr>
        <w:t>.</w:t>
      </w:r>
    </w:p>
    <w:p w14:paraId="2DB3713B">
      <w:pPr>
        <w:pStyle w:val="7"/>
      </w:pPr>
    </w:p>
    <w:p w14:paraId="6EBC5252">
      <w:pPr>
        <w:pStyle w:val="7"/>
        <w:spacing w:before="269"/>
      </w:pPr>
    </w:p>
    <w:p w14:paraId="0E0869ED">
      <w:pPr>
        <w:pStyle w:val="4"/>
      </w:pPr>
      <w:r>
        <w:t>**6.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147BB797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10CEDD76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971" w:hanging="360"/>
        <w:jc w:val="left"/>
        <w:rPr>
          <w:sz w:val="24"/>
        </w:rPr>
      </w:pPr>
      <w:r>
        <w:rPr>
          <w:sz w:val="24"/>
        </w:rPr>
        <w:t>Automated testing involves running pre-defined tests on the software to ensure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crucial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detecting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regressions early and is closely tied with CI/CD practices. It enables teams to deliver stable, functional software faster.</w:t>
      </w:r>
    </w:p>
    <w:p w14:paraId="5B34E0D3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25203940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1780" w:hanging="360"/>
        <w:jc w:val="left"/>
        <w:rPr>
          <w:sz w:val="24"/>
        </w:rPr>
      </w:pP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and security testing are automated and executed frequently.</w:t>
      </w:r>
    </w:p>
    <w:p w14:paraId="6E142D3E">
      <w:pPr>
        <w:pStyle w:val="4"/>
        <w:spacing w:before="280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61090717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2209" w:hanging="360"/>
        <w:jc w:val="left"/>
        <w:rPr>
          <w:sz w:val="24"/>
        </w:rPr>
      </w:pPr>
      <w:r>
        <w:rPr>
          <w:b/>
          <w:sz w:val="24"/>
        </w:rPr>
        <w:t>JUnit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Appium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SonarQube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code </w:t>
      </w:r>
      <w:r>
        <w:rPr>
          <w:spacing w:val="-2"/>
          <w:sz w:val="24"/>
        </w:rPr>
        <w:t>analysis).</w:t>
      </w:r>
    </w:p>
    <w:p w14:paraId="53AB87B1">
      <w:pPr>
        <w:pStyle w:val="7"/>
      </w:pPr>
    </w:p>
    <w:p w14:paraId="3F922E78">
      <w:pPr>
        <w:pStyle w:val="7"/>
        <w:spacing w:before="265"/>
      </w:pPr>
    </w:p>
    <w:p w14:paraId="36817655">
      <w:pPr>
        <w:pStyle w:val="4"/>
      </w:pPr>
      <w:r>
        <w:t>**7.</w:t>
      </w:r>
      <w:r>
        <w:rPr>
          <w:spacing w:val="-3"/>
        </w:rPr>
        <w:t xml:space="preserve"> </w:t>
      </w:r>
      <w:r>
        <w:t>Containerization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Orchestration</w:t>
      </w:r>
    </w:p>
    <w:p w14:paraId="69B3E4FF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them.</w:t>
      </w:r>
    </w:p>
    <w:p w14:paraId="4DAA6710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883" w:hanging="360"/>
        <w:jc w:val="left"/>
        <w:rPr>
          <w:sz w:val="24"/>
        </w:rPr>
      </w:pP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lightweight,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"/>
          <w:sz w:val="24"/>
        </w:rPr>
        <w:t xml:space="preserve"> </w:t>
      </w:r>
      <w:r>
        <w:rPr>
          <w:sz w:val="24"/>
        </w:rPr>
        <w:t>to package applications and their dependencies together. Containerization improves consistency between development, testing, and production environments. Orchestration tools help automate the deployment, scaling, and management of containers.</w:t>
      </w:r>
    </w:p>
    <w:p w14:paraId="2B8B197D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2856B51E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pipeline.</w:t>
      </w:r>
    </w:p>
    <w:p w14:paraId="0A4B44D5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2450" w:hanging="360"/>
        <w:jc w:val="left"/>
        <w:rPr>
          <w:sz w:val="24"/>
        </w:rPr>
      </w:pPr>
      <w:r>
        <w:rPr>
          <w:sz w:val="24"/>
        </w:rPr>
        <w:t>Orchestrators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scaling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production.</w:t>
      </w:r>
    </w:p>
    <w:p w14:paraId="5FEE1F2C">
      <w:pPr>
        <w:pStyle w:val="4"/>
        <w:spacing w:before="280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2E50FB20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containerization), </w:t>
      </w:r>
      <w:r>
        <w:rPr>
          <w:b/>
          <w:sz w:val="24"/>
        </w:rPr>
        <w:t>Kubernetes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Swarm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orchestration).</w:t>
      </w:r>
    </w:p>
    <w:p w14:paraId="4C8AA69B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59C090E0">
      <w:pPr>
        <w:pStyle w:val="4"/>
        <w:spacing w:before="72"/>
      </w:pPr>
      <w:r>
        <w:t>**8.</w:t>
      </w:r>
      <w:r>
        <w:rPr>
          <w:spacing w:val="-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Logging</w:t>
      </w:r>
    </w:p>
    <w:p w14:paraId="604F28DD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93" w:lineRule="exact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02E3382C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877" w:hanging="360"/>
        <w:jc w:val="left"/>
        <w:rPr>
          <w:sz w:val="24"/>
        </w:rPr>
      </w:pPr>
      <w:r>
        <w:rPr>
          <w:sz w:val="24"/>
        </w:rPr>
        <w:t>Monitoring and logging are crucial in DevOps for identifying and resolving issues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real-time.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remains performant and reliable in production, while logs provide visibility into system behavior.</w:t>
      </w:r>
    </w:p>
    <w:p w14:paraId="46696C09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27293F5D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 server</w:t>
      </w:r>
      <w:r>
        <w:rPr>
          <w:spacing w:val="-4"/>
          <w:sz w:val="24"/>
        </w:rPr>
        <w:t xml:space="preserve"> </w:t>
      </w:r>
      <w:r>
        <w:rPr>
          <w:sz w:val="24"/>
        </w:rPr>
        <w:t>health,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behavior, 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64BAFD17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Gather</w:t>
      </w:r>
      <w:r>
        <w:rPr>
          <w:spacing w:val="-6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analysis.</w:t>
      </w:r>
    </w:p>
    <w:p w14:paraId="160CB5C3">
      <w:pPr>
        <w:spacing w:before="281"/>
        <w:ind w:left="382" w:right="0" w:firstLine="0"/>
        <w:jc w:val="left"/>
        <w:rPr>
          <w:sz w:val="24"/>
        </w:rPr>
      </w:pP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:</w:t>
      </w:r>
    </w:p>
    <w:p w14:paraId="66C35A04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42" w:lineRule="auto"/>
        <w:ind w:left="1102" w:right="2432" w:hanging="360"/>
        <w:jc w:val="left"/>
        <w:rPr>
          <w:sz w:val="24"/>
        </w:rPr>
      </w:pPr>
      <w:r>
        <w:rPr>
          <w:b/>
          <w:sz w:val="24"/>
        </w:rPr>
        <w:t>Prometheus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Grafana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Nagios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Relic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Datadog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Splunk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ELK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 (Elasticsearch, Logstash, Kibana)</w:t>
      </w:r>
      <w:r>
        <w:rPr>
          <w:sz w:val="24"/>
        </w:rPr>
        <w:t>.</w:t>
      </w:r>
    </w:p>
    <w:p w14:paraId="30A2D298">
      <w:pPr>
        <w:pStyle w:val="7"/>
      </w:pPr>
    </w:p>
    <w:p w14:paraId="5E57595A">
      <w:pPr>
        <w:pStyle w:val="7"/>
        <w:spacing w:before="262"/>
      </w:pPr>
    </w:p>
    <w:p w14:paraId="6672A8B3">
      <w:pPr>
        <w:spacing w:before="0"/>
        <w:ind w:left="382" w:right="0" w:firstLine="0"/>
        <w:jc w:val="left"/>
        <w:rPr>
          <w:b/>
          <w:sz w:val="24"/>
        </w:rPr>
      </w:pPr>
      <w:r>
        <w:rPr>
          <w:b/>
          <w:sz w:val="24"/>
        </w:rPr>
        <w:t>**9.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Feedback</w:t>
      </w:r>
    </w:p>
    <w:p w14:paraId="31D4EC34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2122" w:hanging="360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operations </w:t>
      </w:r>
      <w:r>
        <w:rPr>
          <w:spacing w:val="-2"/>
          <w:sz w:val="24"/>
        </w:rPr>
        <w:t>teams.</w:t>
      </w:r>
    </w:p>
    <w:p w14:paraId="2504DFC8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2129" w:hanging="360"/>
        <w:jc w:val="left"/>
        <w:rPr>
          <w:sz w:val="24"/>
        </w:rPr>
      </w:pP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encourages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 teams to quickly resolve issues and make necessary improvements. This feedback also includes user input on the system's performance and new feature requests.</w:t>
      </w:r>
    </w:p>
    <w:p w14:paraId="478F3C4A">
      <w:pPr>
        <w:pStyle w:val="4"/>
        <w:spacing w:before="28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5DBDB692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2991" w:hanging="360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feedback,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team collaboration to inform the development process.</w:t>
      </w:r>
    </w:p>
    <w:p w14:paraId="2FCD29A3">
      <w:pPr>
        <w:pStyle w:val="4"/>
        <w:spacing w:before="281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4510386A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Slack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Trello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Confluence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(for 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management).</w:t>
      </w:r>
    </w:p>
    <w:p w14:paraId="6CE4E8C4">
      <w:pPr>
        <w:pStyle w:val="7"/>
      </w:pPr>
    </w:p>
    <w:p w14:paraId="13C5A109">
      <w:pPr>
        <w:pStyle w:val="7"/>
        <w:spacing w:before="268"/>
      </w:pPr>
    </w:p>
    <w:p w14:paraId="043DC03F">
      <w:pPr>
        <w:pStyle w:val="4"/>
      </w:pPr>
      <w:r>
        <w:t>**10.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(DevSecOps)</w:t>
      </w:r>
    </w:p>
    <w:p w14:paraId="2E12024E">
      <w:pPr>
        <w:pStyle w:val="10"/>
        <w:numPr>
          <w:ilvl w:val="1"/>
          <w:numId w:val="20"/>
        </w:numPr>
        <w:tabs>
          <w:tab w:val="left" w:pos="1102"/>
        </w:tabs>
        <w:spacing w:before="281" w:after="0" w:line="240" w:lineRule="auto"/>
        <w:ind w:left="1102" w:right="0" w:hanging="359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pipeline.</w:t>
      </w:r>
    </w:p>
    <w:p w14:paraId="028A1CD1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1760" w:hanging="360"/>
        <w:jc w:val="left"/>
        <w:rPr>
          <w:sz w:val="24"/>
        </w:rPr>
      </w:pPr>
      <w:r>
        <w:rPr>
          <w:sz w:val="24"/>
        </w:rPr>
        <w:t>DevSecOps is the practice of integrating security into the DevOps process. It 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to deployment and monitoring.</w:t>
      </w:r>
    </w:p>
    <w:p w14:paraId="5DD9C460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920" w:right="141" w:bottom="280" w:left="1417" w:header="720" w:footer="720" w:gutter="0"/>
          <w:cols w:space="720" w:num="1"/>
        </w:sectPr>
      </w:pPr>
    </w:p>
    <w:p w14:paraId="19B435A8">
      <w:pPr>
        <w:pStyle w:val="4"/>
        <w:spacing w:before="41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rPr>
          <w:b w:val="0"/>
          <w:spacing w:val="-2"/>
        </w:rPr>
        <w:t>:</w:t>
      </w:r>
    </w:p>
    <w:p w14:paraId="5AE4A42B">
      <w:pPr>
        <w:pStyle w:val="10"/>
        <w:numPr>
          <w:ilvl w:val="1"/>
          <w:numId w:val="20"/>
        </w:numPr>
        <w:tabs>
          <w:tab w:val="left" w:pos="1102"/>
        </w:tabs>
        <w:spacing w:before="278" w:after="0" w:line="293" w:lineRule="exact"/>
        <w:ind w:left="1102" w:right="0" w:hanging="359"/>
        <w:jc w:val="left"/>
        <w:rPr>
          <w:sz w:val="24"/>
        </w:rPr>
      </w:pPr>
      <w:r>
        <w:rPr>
          <w:sz w:val="24"/>
        </w:rPr>
        <w:t>Automating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scans,</w:t>
      </w:r>
      <w:r>
        <w:rPr>
          <w:spacing w:val="-5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checks.</w:t>
      </w:r>
    </w:p>
    <w:p w14:paraId="220DCF10">
      <w:pPr>
        <w:pStyle w:val="10"/>
        <w:numPr>
          <w:ilvl w:val="1"/>
          <w:numId w:val="20"/>
        </w:numPr>
        <w:tabs>
          <w:tab w:val="left" w:pos="1102"/>
        </w:tabs>
        <w:spacing w:before="0" w:after="0" w:line="240" w:lineRule="auto"/>
        <w:ind w:left="1102" w:right="0" w:hanging="359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5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development.</w:t>
      </w:r>
    </w:p>
    <w:p w14:paraId="5F9F105D">
      <w:pPr>
        <w:pStyle w:val="4"/>
        <w:spacing w:before="281"/>
        <w:rPr>
          <w:b w:val="0"/>
        </w:rPr>
      </w:pP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3CF51415">
      <w:pPr>
        <w:pStyle w:val="10"/>
        <w:numPr>
          <w:ilvl w:val="1"/>
          <w:numId w:val="20"/>
        </w:numPr>
        <w:tabs>
          <w:tab w:val="left" w:pos="1102"/>
        </w:tabs>
        <w:spacing w:before="280" w:after="0" w:line="240" w:lineRule="auto"/>
        <w:ind w:left="1102" w:right="1988" w:hanging="360"/>
        <w:jc w:val="left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ZAP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Aqua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Snyk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SonarQube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Checkmarx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code </w:t>
      </w:r>
      <w:r>
        <w:rPr>
          <w:spacing w:val="-2"/>
          <w:sz w:val="24"/>
        </w:rPr>
        <w:t>analysis).</w:t>
      </w:r>
    </w:p>
    <w:p w14:paraId="2F08B38E">
      <w:pPr>
        <w:pStyle w:val="7"/>
      </w:pPr>
    </w:p>
    <w:p w14:paraId="3AAF7644">
      <w:pPr>
        <w:pStyle w:val="7"/>
      </w:pPr>
    </w:p>
    <w:p w14:paraId="75B2A372">
      <w:pPr>
        <w:pStyle w:val="7"/>
        <w:spacing w:before="24"/>
      </w:pPr>
    </w:p>
    <w:p w14:paraId="2633AB0D">
      <w:pPr>
        <w:pStyle w:val="3"/>
        <w:numPr>
          <w:ilvl w:val="0"/>
          <w:numId w:val="20"/>
        </w:numPr>
        <w:tabs>
          <w:tab w:val="left" w:pos="598"/>
        </w:tabs>
        <w:spacing w:before="0" w:after="0" w:line="240" w:lineRule="auto"/>
        <w:ind w:left="383" w:right="2972" w:firstLine="0"/>
        <w:jc w:val="left"/>
        <w:rPr>
          <w:sz w:val="26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 the</w:t>
      </w:r>
      <w:r>
        <w:rPr>
          <w:spacing w:val="-5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adopting</w:t>
      </w:r>
      <w:r>
        <w:rPr>
          <w:spacing w:val="-2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in IT</w:t>
      </w:r>
      <w:r>
        <w:rPr>
          <w:spacing w:val="40"/>
        </w:rPr>
        <w:t xml:space="preserve"> </w:t>
      </w:r>
      <w:r>
        <w:t>projects.</w:t>
      </w:r>
    </w:p>
    <w:p w14:paraId="2DED0B22">
      <w:pPr>
        <w:pStyle w:val="7"/>
        <w:spacing w:before="331"/>
        <w:ind w:left="438"/>
      </w:pPr>
      <w:r>
        <w:rPr>
          <w:color w:val="3F3F3F"/>
        </w:rPr>
        <w:t>Adopting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DevOps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IT projects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involves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 structured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approach</w:t>
      </w:r>
      <w:r>
        <w:rPr>
          <w:color w:val="3F3F3F"/>
          <w:spacing w:val="-1"/>
        </w:rPr>
        <w:t xml:space="preserve"> </w:t>
      </w:r>
      <w:r>
        <w:rPr>
          <w:color w:val="3F3F3F"/>
          <w:spacing w:val="-5"/>
        </w:rPr>
        <w:t>to</w:t>
      </w:r>
    </w:p>
    <w:p w14:paraId="73A99761">
      <w:pPr>
        <w:pStyle w:val="7"/>
        <w:ind w:left="447" w:right="1903"/>
      </w:pPr>
      <w:r>
        <w:rPr>
          <w:color w:val="3F3F3F"/>
        </w:rPr>
        <w:t>integrate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development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(Dev)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operations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(Ops)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teams,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tools,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processes. The goal is to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improve collaboration, automate workflows, and deliver high- quality software faster.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 xml:space="preserve">Below are the </w:t>
      </w:r>
      <w:r>
        <w:rPr>
          <w:b/>
          <w:color w:val="3F3F3F"/>
        </w:rPr>
        <w:t xml:space="preserve">key steps </w:t>
      </w:r>
      <w:r>
        <w:rPr>
          <w:color w:val="3F3F3F"/>
        </w:rPr>
        <w:t>for adopting DevOps in IT projects, along with detailed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explanations:</w:t>
      </w:r>
    </w:p>
    <w:p w14:paraId="090395AC">
      <w:pPr>
        <w:pStyle w:val="7"/>
      </w:pPr>
    </w:p>
    <w:p w14:paraId="779EA6E2">
      <w:pPr>
        <w:pStyle w:val="7"/>
        <w:spacing w:before="198"/>
      </w:pPr>
    </w:p>
    <w:p w14:paraId="1AFC0491">
      <w:pPr>
        <w:pStyle w:val="4"/>
        <w:numPr>
          <w:ilvl w:val="0"/>
          <w:numId w:val="21"/>
        </w:numPr>
        <w:tabs>
          <w:tab w:val="left" w:pos="706"/>
        </w:tabs>
        <w:spacing w:before="0" w:after="0" w:line="240" w:lineRule="auto"/>
        <w:ind w:left="706" w:right="0" w:hanging="239"/>
        <w:jc w:val="left"/>
        <w:rPr>
          <w:color w:val="3F3F3F"/>
        </w:rPr>
      </w:pPr>
      <w:r>
        <w:rPr>
          <w:color w:val="3F3F3F"/>
        </w:rPr>
        <w:t>Assess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Current</w:t>
      </w:r>
      <w:r>
        <w:rPr>
          <w:color w:val="3F3F3F"/>
          <w:spacing w:val="-2"/>
        </w:rPr>
        <w:t xml:space="preserve"> </w:t>
      </w:r>
      <w:r>
        <w:rPr>
          <w:color w:val="3F3F3F"/>
          <w:spacing w:val="-4"/>
        </w:rPr>
        <w:t>State</w:t>
      </w:r>
    </w:p>
    <w:p w14:paraId="748F0E8F">
      <w:pPr>
        <w:pStyle w:val="10"/>
        <w:numPr>
          <w:ilvl w:val="1"/>
          <w:numId w:val="21"/>
        </w:numPr>
        <w:tabs>
          <w:tab w:val="left" w:pos="572"/>
          <w:tab w:val="left" w:pos="814"/>
        </w:tabs>
        <w:spacing w:before="84" w:after="0" w:line="237" w:lineRule="auto"/>
        <w:ind w:left="814" w:right="3485" w:hanging="356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Understand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existing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development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operations processes,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tools, and culture.</w:t>
      </w:r>
    </w:p>
    <w:p w14:paraId="1BB519C8">
      <w:pPr>
        <w:pStyle w:val="4"/>
        <w:numPr>
          <w:ilvl w:val="2"/>
          <w:numId w:val="21"/>
        </w:numPr>
        <w:tabs>
          <w:tab w:val="left" w:pos="928"/>
        </w:tabs>
        <w:spacing w:before="15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7DEBCB71">
      <w:pPr>
        <w:pStyle w:val="10"/>
        <w:numPr>
          <w:ilvl w:val="3"/>
          <w:numId w:val="21"/>
        </w:numPr>
        <w:tabs>
          <w:tab w:val="left" w:pos="1367"/>
          <w:tab w:val="left" w:pos="1539"/>
        </w:tabs>
        <w:spacing w:before="98" w:after="0" w:line="240" w:lineRule="auto"/>
        <w:ind w:left="1539" w:right="3409" w:hanging="351"/>
        <w:jc w:val="left"/>
        <w:rPr>
          <w:sz w:val="24"/>
        </w:rPr>
      </w:pPr>
      <w:r>
        <w:rPr>
          <w:color w:val="3F3F3F"/>
          <w:sz w:val="24"/>
        </w:rPr>
        <w:t>Identify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bottlenecks,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inefficiencies,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pain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points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in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the current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workflow.</w:t>
      </w:r>
    </w:p>
    <w:p w14:paraId="52593533">
      <w:pPr>
        <w:pStyle w:val="10"/>
        <w:numPr>
          <w:ilvl w:val="3"/>
          <w:numId w:val="21"/>
        </w:numPr>
        <w:tabs>
          <w:tab w:val="left" w:pos="1353"/>
          <w:tab w:val="left" w:pos="1539"/>
        </w:tabs>
        <w:spacing w:before="14" w:after="0" w:line="240" w:lineRule="auto"/>
        <w:ind w:left="1539" w:right="3682" w:hanging="365"/>
        <w:jc w:val="left"/>
        <w:rPr>
          <w:sz w:val="24"/>
        </w:rPr>
      </w:pPr>
      <w:r>
        <w:rPr>
          <w:color w:val="3F3F3F"/>
          <w:sz w:val="24"/>
        </w:rPr>
        <w:t>Evaluate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maturity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of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existing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practices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(e.g.,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CI/CD, automation,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monitoring).</w:t>
      </w:r>
    </w:p>
    <w:p w14:paraId="1533D5ED">
      <w:pPr>
        <w:pStyle w:val="10"/>
        <w:numPr>
          <w:ilvl w:val="4"/>
          <w:numId w:val="21"/>
        </w:numPr>
        <w:tabs>
          <w:tab w:val="left" w:pos="1717"/>
        </w:tabs>
        <w:spacing w:before="12" w:after="0" w:line="240" w:lineRule="auto"/>
        <w:ind w:left="814" w:right="2498" w:firstLine="724"/>
        <w:jc w:val="left"/>
        <w:rPr>
          <w:sz w:val="24"/>
        </w:rPr>
      </w:pPr>
      <w:r>
        <w:rPr>
          <w:color w:val="3F3F3F"/>
          <w:sz w:val="24"/>
        </w:rPr>
        <w:t>Gather input from development, operations, and other stakeholders.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∙</w:t>
      </w:r>
      <w:r>
        <w:rPr>
          <w:color w:val="3F3F3F"/>
          <w:spacing w:val="-2"/>
          <w:sz w:val="24"/>
        </w:rPr>
        <w:t xml:space="preserve"> </w:t>
      </w: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clear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understanding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of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current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state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and areas for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improvement.</w:t>
      </w:r>
    </w:p>
    <w:p w14:paraId="6162163F">
      <w:pPr>
        <w:pStyle w:val="7"/>
      </w:pPr>
    </w:p>
    <w:p w14:paraId="79F9D724">
      <w:pPr>
        <w:pStyle w:val="7"/>
        <w:spacing w:before="200"/>
      </w:pPr>
    </w:p>
    <w:p w14:paraId="67369A91">
      <w:pPr>
        <w:pStyle w:val="4"/>
        <w:numPr>
          <w:ilvl w:val="0"/>
          <w:numId w:val="21"/>
        </w:numPr>
        <w:tabs>
          <w:tab w:val="left" w:pos="693"/>
        </w:tabs>
        <w:spacing w:before="1" w:after="0" w:line="240" w:lineRule="auto"/>
        <w:ind w:left="693" w:right="0" w:hanging="239"/>
        <w:jc w:val="left"/>
        <w:rPr>
          <w:color w:val="3F3F3F"/>
        </w:rPr>
      </w:pPr>
      <w:r>
        <w:rPr>
          <w:color w:val="3F3F3F"/>
        </w:rPr>
        <w:t>Define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Goals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"/>
        </w:rPr>
        <w:t xml:space="preserve"> </w:t>
      </w:r>
      <w:r>
        <w:rPr>
          <w:color w:val="3F3F3F"/>
          <w:spacing w:val="-2"/>
        </w:rPr>
        <w:t>Objectives</w:t>
      </w:r>
    </w:p>
    <w:p w14:paraId="40652AF4">
      <w:pPr>
        <w:pStyle w:val="10"/>
        <w:numPr>
          <w:ilvl w:val="1"/>
          <w:numId w:val="21"/>
        </w:numPr>
        <w:tabs>
          <w:tab w:val="left" w:pos="928"/>
        </w:tabs>
        <w:spacing w:before="81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Establish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clear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goals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adopting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DevOps.</w:t>
      </w:r>
    </w:p>
    <w:p w14:paraId="3AD760F1">
      <w:pPr>
        <w:pStyle w:val="4"/>
        <w:numPr>
          <w:ilvl w:val="1"/>
          <w:numId w:val="21"/>
        </w:numPr>
        <w:tabs>
          <w:tab w:val="left" w:pos="928"/>
        </w:tabs>
        <w:spacing w:before="41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591D0D50">
      <w:pPr>
        <w:pStyle w:val="10"/>
        <w:numPr>
          <w:ilvl w:val="0"/>
          <w:numId w:val="22"/>
        </w:numPr>
        <w:tabs>
          <w:tab w:val="left" w:pos="1360"/>
          <w:tab w:val="left" w:pos="1539"/>
        </w:tabs>
        <w:spacing w:before="98" w:after="0" w:line="240" w:lineRule="auto"/>
        <w:ind w:left="1539" w:right="3266" w:hanging="358"/>
        <w:jc w:val="left"/>
        <w:rPr>
          <w:sz w:val="24"/>
        </w:rPr>
      </w:pPr>
      <w:r>
        <w:rPr>
          <w:color w:val="3F3F3F"/>
          <w:sz w:val="24"/>
        </w:rPr>
        <w:t>Define measurable objectives (e.g., faster time-to-market, improved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deployment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frequency,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reduced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failure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rates).</w:t>
      </w:r>
    </w:p>
    <w:p w14:paraId="69089320">
      <w:pPr>
        <w:pStyle w:val="10"/>
        <w:numPr>
          <w:ilvl w:val="1"/>
          <w:numId w:val="22"/>
        </w:numPr>
        <w:tabs>
          <w:tab w:val="left" w:pos="1718"/>
          <w:tab w:val="left" w:pos="1897"/>
        </w:tabs>
        <w:spacing w:before="14" w:after="0" w:line="271" w:lineRule="auto"/>
        <w:ind w:left="1897" w:right="2835" w:hanging="358"/>
        <w:jc w:val="left"/>
        <w:rPr>
          <w:sz w:val="24"/>
        </w:rPr>
      </w:pPr>
      <w:r>
        <w:rPr>
          <w:color w:val="3F3F3F"/>
          <w:sz w:val="24"/>
        </w:rPr>
        <w:t>Align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DevOps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goals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with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business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objectives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(e.g.,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customer satisfaction, cost reduction).</w:t>
      </w:r>
    </w:p>
    <w:p w14:paraId="1632A46F">
      <w:pPr>
        <w:pStyle w:val="10"/>
        <w:spacing w:after="0" w:line="271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3517F7DB">
      <w:pPr>
        <w:pStyle w:val="10"/>
        <w:numPr>
          <w:ilvl w:val="1"/>
          <w:numId w:val="22"/>
        </w:numPr>
        <w:tabs>
          <w:tab w:val="left" w:pos="1718"/>
        </w:tabs>
        <w:spacing w:before="41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Prioritize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goals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based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impact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feasibility.</w:t>
      </w:r>
    </w:p>
    <w:p w14:paraId="59109632">
      <w:pPr>
        <w:pStyle w:val="10"/>
        <w:numPr>
          <w:ilvl w:val="1"/>
          <w:numId w:val="21"/>
        </w:numPr>
        <w:tabs>
          <w:tab w:val="left" w:pos="928"/>
        </w:tabs>
        <w:spacing w:before="36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roadmap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with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well-defined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goals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success</w:t>
      </w:r>
      <w:r>
        <w:rPr>
          <w:color w:val="3F3F3F"/>
          <w:spacing w:val="-2"/>
          <w:sz w:val="24"/>
        </w:rPr>
        <w:t xml:space="preserve"> metrics.</w:t>
      </w:r>
    </w:p>
    <w:p w14:paraId="43FC3CE6">
      <w:pPr>
        <w:pStyle w:val="7"/>
      </w:pPr>
    </w:p>
    <w:p w14:paraId="5957C69F">
      <w:pPr>
        <w:pStyle w:val="7"/>
        <w:spacing w:before="224"/>
      </w:pPr>
    </w:p>
    <w:p w14:paraId="26A5B0E9">
      <w:pPr>
        <w:pStyle w:val="4"/>
        <w:numPr>
          <w:ilvl w:val="0"/>
          <w:numId w:val="21"/>
        </w:numPr>
        <w:tabs>
          <w:tab w:val="left" w:pos="696"/>
        </w:tabs>
        <w:spacing w:before="1" w:after="0" w:line="240" w:lineRule="auto"/>
        <w:ind w:left="696" w:right="0" w:hanging="239"/>
        <w:jc w:val="left"/>
        <w:rPr>
          <w:color w:val="3F3F3F"/>
        </w:rPr>
      </w:pPr>
      <w:r>
        <w:rPr>
          <w:color w:val="3F3F3F"/>
        </w:rPr>
        <w:t>Build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DevOps</w:t>
      </w:r>
      <w:r>
        <w:rPr>
          <w:color w:val="3F3F3F"/>
          <w:spacing w:val="-3"/>
        </w:rPr>
        <w:t xml:space="preserve"> </w:t>
      </w:r>
      <w:r>
        <w:rPr>
          <w:color w:val="3F3F3F"/>
          <w:spacing w:val="-2"/>
        </w:rPr>
        <w:t>Culture</w:t>
      </w:r>
    </w:p>
    <w:p w14:paraId="6F3DC64C">
      <w:pPr>
        <w:pStyle w:val="10"/>
        <w:numPr>
          <w:ilvl w:val="1"/>
          <w:numId w:val="21"/>
        </w:numPr>
        <w:tabs>
          <w:tab w:val="left" w:pos="566"/>
          <w:tab w:val="left" w:pos="814"/>
        </w:tabs>
        <w:spacing w:before="79" w:after="0" w:line="242" w:lineRule="auto"/>
        <w:ind w:left="814" w:right="4245" w:hanging="360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Foster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collaboration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shared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responsibility between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development and operations teams.</w:t>
      </w:r>
    </w:p>
    <w:p w14:paraId="38803C20">
      <w:pPr>
        <w:pStyle w:val="4"/>
        <w:numPr>
          <w:ilvl w:val="2"/>
          <w:numId w:val="21"/>
        </w:numPr>
        <w:tabs>
          <w:tab w:val="left" w:pos="928"/>
        </w:tabs>
        <w:spacing w:before="8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1A9DD9CC">
      <w:pPr>
        <w:pStyle w:val="10"/>
        <w:numPr>
          <w:ilvl w:val="3"/>
          <w:numId w:val="21"/>
        </w:numPr>
        <w:tabs>
          <w:tab w:val="left" w:pos="1718"/>
        </w:tabs>
        <w:spacing w:before="98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Promote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culture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of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trust,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transparency,</w:t>
      </w:r>
      <w:r>
        <w:rPr>
          <w:color w:val="3F3F3F"/>
          <w:spacing w:val="1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accountability.</w:t>
      </w:r>
    </w:p>
    <w:p w14:paraId="68B3F02E">
      <w:pPr>
        <w:pStyle w:val="10"/>
        <w:numPr>
          <w:ilvl w:val="3"/>
          <w:numId w:val="21"/>
        </w:numPr>
        <w:tabs>
          <w:tab w:val="left" w:pos="1718"/>
        </w:tabs>
        <w:spacing w:before="41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Encourage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cross-functional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teams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break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down</w:t>
      </w:r>
      <w:r>
        <w:rPr>
          <w:color w:val="3F3F3F"/>
          <w:spacing w:val="-2"/>
          <w:sz w:val="24"/>
        </w:rPr>
        <w:t xml:space="preserve"> silos.</w:t>
      </w:r>
    </w:p>
    <w:p w14:paraId="73BD4E45">
      <w:pPr>
        <w:pStyle w:val="10"/>
        <w:numPr>
          <w:ilvl w:val="3"/>
          <w:numId w:val="21"/>
        </w:numPr>
        <w:tabs>
          <w:tab w:val="left" w:pos="1717"/>
        </w:tabs>
        <w:spacing w:before="38" w:after="0" w:line="240" w:lineRule="auto"/>
        <w:ind w:left="814" w:right="2396" w:firstLine="724"/>
        <w:jc w:val="left"/>
        <w:rPr>
          <w:sz w:val="24"/>
        </w:rPr>
      </w:pPr>
      <w:r>
        <w:rPr>
          <w:color w:val="3F3F3F"/>
          <w:sz w:val="24"/>
        </w:rPr>
        <w:t>Provide training and resources to help teams adopt DevOps practices.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∙</w:t>
      </w:r>
      <w:r>
        <w:rPr>
          <w:color w:val="3F3F3F"/>
          <w:spacing w:val="-3"/>
          <w:sz w:val="24"/>
        </w:rPr>
        <w:t xml:space="preserve"> </w:t>
      </w: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collaborative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culture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where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teams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work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together toward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common goals.</w:t>
      </w:r>
    </w:p>
    <w:p w14:paraId="15360877">
      <w:pPr>
        <w:pStyle w:val="7"/>
      </w:pPr>
    </w:p>
    <w:p w14:paraId="640C4816">
      <w:pPr>
        <w:pStyle w:val="7"/>
        <w:spacing w:before="198"/>
      </w:pPr>
    </w:p>
    <w:p w14:paraId="1F04682D">
      <w:pPr>
        <w:pStyle w:val="4"/>
        <w:numPr>
          <w:ilvl w:val="0"/>
          <w:numId w:val="21"/>
        </w:numPr>
        <w:tabs>
          <w:tab w:val="left" w:pos="689"/>
        </w:tabs>
        <w:spacing w:before="0" w:after="0" w:line="240" w:lineRule="auto"/>
        <w:ind w:left="689" w:right="0" w:hanging="239"/>
        <w:jc w:val="left"/>
        <w:rPr>
          <w:color w:val="3F3F3F"/>
        </w:rPr>
      </w:pPr>
      <w:r>
        <w:rPr>
          <w:color w:val="3F3F3F"/>
        </w:rPr>
        <w:t>Implement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Version</w:t>
      </w:r>
      <w:r>
        <w:rPr>
          <w:color w:val="3F3F3F"/>
          <w:spacing w:val="-5"/>
        </w:rPr>
        <w:t xml:space="preserve"> </w:t>
      </w:r>
      <w:r>
        <w:rPr>
          <w:color w:val="3F3F3F"/>
          <w:spacing w:val="-2"/>
        </w:rPr>
        <w:t>Control</w:t>
      </w:r>
    </w:p>
    <w:p w14:paraId="1FF5D088">
      <w:pPr>
        <w:pStyle w:val="10"/>
        <w:numPr>
          <w:ilvl w:val="1"/>
          <w:numId w:val="21"/>
        </w:numPr>
        <w:tabs>
          <w:tab w:val="left" w:pos="928"/>
        </w:tabs>
        <w:spacing w:before="79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Manage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track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code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changes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effectively.</w:t>
      </w:r>
    </w:p>
    <w:p w14:paraId="74524B22">
      <w:pPr>
        <w:pStyle w:val="4"/>
        <w:numPr>
          <w:ilvl w:val="1"/>
          <w:numId w:val="21"/>
        </w:numPr>
        <w:tabs>
          <w:tab w:val="left" w:pos="928"/>
        </w:tabs>
        <w:spacing w:before="41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00BB7C32">
      <w:pPr>
        <w:pStyle w:val="7"/>
        <w:spacing w:before="98"/>
        <w:ind w:left="1539"/>
      </w:pPr>
      <w:r>
        <w:rPr>
          <w:color w:val="3F3F3F"/>
        </w:rPr>
        <w:t>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Adopt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version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control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(e.g.,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Git, GitHub,</w:t>
      </w:r>
      <w:r>
        <w:rPr>
          <w:color w:val="3F3F3F"/>
          <w:spacing w:val="-3"/>
        </w:rPr>
        <w:t xml:space="preserve"> </w:t>
      </w:r>
      <w:r>
        <w:rPr>
          <w:color w:val="3F3F3F"/>
          <w:spacing w:val="-2"/>
        </w:rPr>
        <w:t>GitLab).</w:t>
      </w:r>
    </w:p>
    <w:p w14:paraId="2BA32CB3">
      <w:pPr>
        <w:pStyle w:val="7"/>
        <w:spacing w:before="38"/>
        <w:ind w:left="874" w:right="2068" w:firstLine="55"/>
        <w:jc w:val="right"/>
      </w:pP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all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code,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configurations,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scripts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version-controlled.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Train teams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branching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strategies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(e.g., GitFlow)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best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practices.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∙</w:t>
      </w:r>
      <w:r>
        <w:rPr>
          <w:color w:val="3F3F3F"/>
          <w:spacing w:val="-3"/>
        </w:rPr>
        <w:t xml:space="preserve"> </w:t>
      </w:r>
      <w:r>
        <w:rPr>
          <w:b/>
          <w:color w:val="3F3F3F"/>
        </w:rPr>
        <w:t xml:space="preserve">Outcome: </w:t>
      </w:r>
      <w:r>
        <w:rPr>
          <w:color w:val="3F3F3F"/>
        </w:rPr>
        <w:t>A centralized and organized codebase with a history of changes.</w:t>
      </w:r>
    </w:p>
    <w:p w14:paraId="3A7FB955">
      <w:pPr>
        <w:pStyle w:val="7"/>
      </w:pPr>
    </w:p>
    <w:p w14:paraId="4B82A4EC">
      <w:pPr>
        <w:pStyle w:val="7"/>
        <w:spacing w:before="201"/>
      </w:pPr>
    </w:p>
    <w:p w14:paraId="484765D0">
      <w:pPr>
        <w:pStyle w:val="4"/>
        <w:numPr>
          <w:ilvl w:val="0"/>
          <w:numId w:val="21"/>
        </w:numPr>
        <w:tabs>
          <w:tab w:val="left" w:pos="698"/>
        </w:tabs>
        <w:spacing w:before="0" w:after="0" w:line="240" w:lineRule="auto"/>
        <w:ind w:left="698" w:right="0" w:hanging="239"/>
        <w:jc w:val="left"/>
        <w:rPr>
          <w:color w:val="3F3F3F"/>
        </w:rPr>
      </w:pPr>
      <w:r>
        <w:rPr>
          <w:color w:val="3F3F3F"/>
        </w:rPr>
        <w:t>Automate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Build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Test</w:t>
      </w:r>
      <w:r>
        <w:rPr>
          <w:color w:val="3F3F3F"/>
          <w:spacing w:val="-2"/>
        </w:rPr>
        <w:t xml:space="preserve"> Processes</w:t>
      </w:r>
    </w:p>
    <w:p w14:paraId="0375345C">
      <w:pPr>
        <w:pStyle w:val="10"/>
        <w:numPr>
          <w:ilvl w:val="1"/>
          <w:numId w:val="21"/>
        </w:numPr>
        <w:tabs>
          <w:tab w:val="left" w:pos="928"/>
        </w:tabs>
        <w:spacing w:before="82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Ensure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code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quality and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reduce manual</w:t>
      </w:r>
      <w:r>
        <w:rPr>
          <w:color w:val="3F3F3F"/>
          <w:spacing w:val="-2"/>
          <w:sz w:val="24"/>
        </w:rPr>
        <w:t xml:space="preserve"> effort.</w:t>
      </w:r>
    </w:p>
    <w:p w14:paraId="30D93AC0">
      <w:pPr>
        <w:pStyle w:val="4"/>
        <w:numPr>
          <w:ilvl w:val="1"/>
          <w:numId w:val="21"/>
        </w:numPr>
        <w:tabs>
          <w:tab w:val="left" w:pos="928"/>
        </w:tabs>
        <w:spacing w:before="38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5B6B28BB">
      <w:pPr>
        <w:pStyle w:val="7"/>
        <w:spacing w:before="98"/>
        <w:ind w:left="874" w:right="2518" w:firstLine="312"/>
        <w:jc w:val="right"/>
      </w:pPr>
      <w:r>
        <w:rPr>
          <w:color w:val="3F3F3F"/>
        </w:rPr>
        <w:t>o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up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CI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pipeline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using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tools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like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Jenkins,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GitLab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CI, or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CircleCI.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 xml:space="preserve">o Automate unit tests, integration tests, and code quality checks. o Integrate testing tools (e.g., Selenium, JUnit) into the CI pipeline. ∙ </w:t>
      </w:r>
      <w:r>
        <w:rPr>
          <w:b/>
          <w:color w:val="3F3F3F"/>
        </w:rPr>
        <w:t xml:space="preserve">Outcome: </w:t>
      </w:r>
      <w:r>
        <w:rPr>
          <w:color w:val="3F3F3F"/>
        </w:rPr>
        <w:t>Faster feedback on code quality and reduced risk of defects.</w:t>
      </w:r>
    </w:p>
    <w:p w14:paraId="0B00DFC6">
      <w:pPr>
        <w:pStyle w:val="7"/>
      </w:pPr>
    </w:p>
    <w:p w14:paraId="6D848A9B">
      <w:pPr>
        <w:pStyle w:val="7"/>
        <w:spacing w:before="201"/>
      </w:pPr>
    </w:p>
    <w:p w14:paraId="4EF56B3F">
      <w:pPr>
        <w:pStyle w:val="4"/>
        <w:numPr>
          <w:ilvl w:val="0"/>
          <w:numId w:val="21"/>
        </w:numPr>
        <w:tabs>
          <w:tab w:val="left" w:pos="693"/>
        </w:tabs>
        <w:spacing w:before="0" w:after="0" w:line="240" w:lineRule="auto"/>
        <w:ind w:left="693" w:right="0" w:hanging="239"/>
        <w:jc w:val="left"/>
        <w:rPr>
          <w:color w:val="3F3F3F"/>
        </w:rPr>
      </w:pPr>
      <w:r>
        <w:rPr>
          <w:color w:val="3F3F3F"/>
        </w:rPr>
        <w:t>Adopt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Continuous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Delivery</w:t>
      </w:r>
      <w:r>
        <w:rPr>
          <w:color w:val="3F3F3F"/>
          <w:spacing w:val="-1"/>
        </w:rPr>
        <w:t xml:space="preserve"> </w:t>
      </w:r>
      <w:r>
        <w:rPr>
          <w:color w:val="3F3F3F"/>
          <w:spacing w:val="-4"/>
        </w:rPr>
        <w:t>(CD)</w:t>
      </w:r>
    </w:p>
    <w:p w14:paraId="05DA55AB">
      <w:pPr>
        <w:pStyle w:val="10"/>
        <w:numPr>
          <w:ilvl w:val="1"/>
          <w:numId w:val="21"/>
        </w:numPr>
        <w:tabs>
          <w:tab w:val="left" w:pos="558"/>
          <w:tab w:val="left" w:pos="814"/>
        </w:tabs>
        <w:spacing w:before="81" w:after="0" w:line="240" w:lineRule="auto"/>
        <w:ind w:left="814" w:right="3779" w:hanging="368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Automate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deployment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process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reliable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and frequent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releases.</w:t>
      </w:r>
    </w:p>
    <w:p w14:paraId="549581A3">
      <w:pPr>
        <w:pStyle w:val="4"/>
        <w:numPr>
          <w:ilvl w:val="2"/>
          <w:numId w:val="21"/>
        </w:numPr>
        <w:tabs>
          <w:tab w:val="left" w:pos="928"/>
        </w:tabs>
        <w:spacing w:before="14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3A273074">
      <w:pPr>
        <w:pStyle w:val="10"/>
        <w:numPr>
          <w:ilvl w:val="3"/>
          <w:numId w:val="21"/>
        </w:numPr>
        <w:tabs>
          <w:tab w:val="left" w:pos="1717"/>
        </w:tabs>
        <w:spacing w:before="98" w:after="0" w:line="240" w:lineRule="auto"/>
        <w:ind w:left="814" w:right="1756" w:firstLine="724"/>
        <w:jc w:val="left"/>
        <w:rPr>
          <w:sz w:val="24"/>
        </w:rPr>
      </w:pPr>
      <w:r>
        <w:rPr>
          <w:color w:val="3F3F3F"/>
          <w:sz w:val="24"/>
        </w:rPr>
        <w:t>Implement a CD pipeline using tools like Jenkins, ArgoCD, or Spinnaker. o Automate deployment to staging and production environments. o Use feature flags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to enable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or disable features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without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redeploying.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∙</w:t>
      </w:r>
      <w:r>
        <w:rPr>
          <w:color w:val="3F3F3F"/>
          <w:spacing w:val="-1"/>
          <w:sz w:val="24"/>
        </w:rPr>
        <w:t xml:space="preserve"> </w:t>
      </w:r>
      <w:r>
        <w:rPr>
          <w:b/>
          <w:color w:val="3F3F3F"/>
          <w:sz w:val="24"/>
        </w:rPr>
        <w:t xml:space="preserve">Outcome: </w:t>
      </w:r>
      <w:r>
        <w:rPr>
          <w:color w:val="3F3F3F"/>
          <w:sz w:val="24"/>
        </w:rPr>
        <w:t>Faster and more reliable software releases.</w:t>
      </w:r>
    </w:p>
    <w:p w14:paraId="1C9E0EAA">
      <w:pPr>
        <w:pStyle w:val="10"/>
        <w:spacing w:after="0" w:line="240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00F617B6">
      <w:pPr>
        <w:pStyle w:val="4"/>
        <w:numPr>
          <w:ilvl w:val="0"/>
          <w:numId w:val="21"/>
        </w:numPr>
        <w:tabs>
          <w:tab w:val="left" w:pos="693"/>
        </w:tabs>
        <w:spacing w:before="41" w:after="0" w:line="240" w:lineRule="auto"/>
        <w:ind w:left="693" w:right="0" w:hanging="239"/>
        <w:jc w:val="left"/>
        <w:rPr>
          <w:color w:val="3F3F3F"/>
        </w:rPr>
      </w:pPr>
      <w:r>
        <w:rPr>
          <w:color w:val="3F3F3F"/>
        </w:rPr>
        <w:t>Implement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Infrastructure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Code</w:t>
      </w:r>
      <w:r>
        <w:rPr>
          <w:color w:val="3F3F3F"/>
          <w:spacing w:val="-2"/>
        </w:rPr>
        <w:t xml:space="preserve"> </w:t>
      </w:r>
      <w:r>
        <w:rPr>
          <w:color w:val="3F3F3F"/>
          <w:spacing w:val="-4"/>
        </w:rPr>
        <w:t>(IaC)</w:t>
      </w:r>
    </w:p>
    <w:p w14:paraId="4704ADDC">
      <w:pPr>
        <w:pStyle w:val="10"/>
        <w:numPr>
          <w:ilvl w:val="1"/>
          <w:numId w:val="21"/>
        </w:numPr>
        <w:tabs>
          <w:tab w:val="left" w:pos="928"/>
        </w:tabs>
        <w:spacing w:before="79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Manage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infrastructure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through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code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consistency and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pacing w:val="-2"/>
          <w:sz w:val="24"/>
        </w:rPr>
        <w:t>scalability.</w:t>
      </w:r>
    </w:p>
    <w:p w14:paraId="3E892F3E">
      <w:pPr>
        <w:pStyle w:val="4"/>
        <w:numPr>
          <w:ilvl w:val="1"/>
          <w:numId w:val="21"/>
        </w:numPr>
        <w:tabs>
          <w:tab w:val="left" w:pos="928"/>
        </w:tabs>
        <w:spacing w:before="0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444D2D47">
      <w:pPr>
        <w:pStyle w:val="10"/>
        <w:numPr>
          <w:ilvl w:val="0"/>
          <w:numId w:val="23"/>
        </w:numPr>
        <w:tabs>
          <w:tab w:val="left" w:pos="1718"/>
        </w:tabs>
        <w:spacing w:before="74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Use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IaC tools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like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Terraform,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Ansible, or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AWS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CloudFormation.</w:t>
      </w:r>
    </w:p>
    <w:p w14:paraId="25E2A468">
      <w:pPr>
        <w:pStyle w:val="10"/>
        <w:numPr>
          <w:ilvl w:val="0"/>
          <w:numId w:val="23"/>
        </w:numPr>
        <w:tabs>
          <w:tab w:val="left" w:pos="1718"/>
        </w:tabs>
        <w:spacing w:before="0" w:after="0" w:line="240" w:lineRule="auto"/>
        <w:ind w:left="1539" w:right="3002" w:firstLine="0"/>
        <w:jc w:val="left"/>
        <w:rPr>
          <w:sz w:val="24"/>
        </w:rPr>
      </w:pPr>
      <w:r>
        <w:rPr>
          <w:color w:val="3F3F3F"/>
          <w:sz w:val="24"/>
        </w:rPr>
        <w:t>Define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infrastructure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(e.g.,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servers,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networks)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in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code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and version control it.</w:t>
      </w:r>
    </w:p>
    <w:p w14:paraId="347699FD">
      <w:pPr>
        <w:pStyle w:val="10"/>
        <w:numPr>
          <w:ilvl w:val="0"/>
          <w:numId w:val="23"/>
        </w:numPr>
        <w:tabs>
          <w:tab w:val="left" w:pos="1718"/>
        </w:tabs>
        <w:spacing w:before="14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Automate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infrastructure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provisioning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2"/>
          <w:sz w:val="24"/>
        </w:rPr>
        <w:t xml:space="preserve"> configuration.</w:t>
      </w:r>
    </w:p>
    <w:p w14:paraId="2B6287A4">
      <w:pPr>
        <w:pStyle w:val="10"/>
        <w:numPr>
          <w:ilvl w:val="1"/>
          <w:numId w:val="21"/>
        </w:numPr>
        <w:tabs>
          <w:tab w:val="left" w:pos="928"/>
        </w:tabs>
        <w:spacing w:before="36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Consistent,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repeatable,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scalable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infrastructure.</w:t>
      </w:r>
    </w:p>
    <w:p w14:paraId="1AF53971">
      <w:pPr>
        <w:pStyle w:val="7"/>
      </w:pPr>
    </w:p>
    <w:p w14:paraId="5B4922EB">
      <w:pPr>
        <w:pStyle w:val="7"/>
        <w:spacing w:before="224"/>
      </w:pPr>
    </w:p>
    <w:p w14:paraId="46E90079">
      <w:pPr>
        <w:pStyle w:val="4"/>
        <w:numPr>
          <w:ilvl w:val="0"/>
          <w:numId w:val="21"/>
        </w:numPr>
        <w:tabs>
          <w:tab w:val="left" w:pos="693"/>
        </w:tabs>
        <w:spacing w:before="1" w:after="0" w:line="240" w:lineRule="auto"/>
        <w:ind w:left="693" w:right="0" w:hanging="239"/>
        <w:jc w:val="left"/>
        <w:rPr>
          <w:color w:val="3F3F3F"/>
        </w:rPr>
      </w:pPr>
      <w:r>
        <w:rPr>
          <w:color w:val="3F3F3F"/>
        </w:rPr>
        <w:t>Containerize</w:t>
      </w:r>
      <w:r>
        <w:rPr>
          <w:color w:val="3F3F3F"/>
          <w:spacing w:val="-7"/>
        </w:rPr>
        <w:t xml:space="preserve"> </w:t>
      </w:r>
      <w:r>
        <w:rPr>
          <w:color w:val="3F3F3F"/>
          <w:spacing w:val="-2"/>
        </w:rPr>
        <w:t>Applications</w:t>
      </w:r>
    </w:p>
    <w:p w14:paraId="253A0E8A">
      <w:pPr>
        <w:pStyle w:val="10"/>
        <w:numPr>
          <w:ilvl w:val="1"/>
          <w:numId w:val="21"/>
        </w:numPr>
        <w:tabs>
          <w:tab w:val="left" w:pos="566"/>
          <w:tab w:val="left" w:pos="814"/>
        </w:tabs>
        <w:spacing w:before="81" w:after="0" w:line="240" w:lineRule="auto"/>
        <w:ind w:left="814" w:right="3566" w:hanging="360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Ensure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consistency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across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development,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testing,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and production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environments.</w:t>
      </w:r>
    </w:p>
    <w:p w14:paraId="7240E412">
      <w:pPr>
        <w:pStyle w:val="4"/>
        <w:numPr>
          <w:ilvl w:val="2"/>
          <w:numId w:val="21"/>
        </w:numPr>
        <w:tabs>
          <w:tab w:val="left" w:pos="928"/>
        </w:tabs>
        <w:spacing w:before="12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5B527FE3">
      <w:pPr>
        <w:pStyle w:val="10"/>
        <w:numPr>
          <w:ilvl w:val="3"/>
          <w:numId w:val="21"/>
        </w:numPr>
        <w:tabs>
          <w:tab w:val="left" w:pos="1360"/>
          <w:tab w:val="left" w:pos="1539"/>
        </w:tabs>
        <w:spacing w:before="98" w:after="0" w:line="242" w:lineRule="auto"/>
        <w:ind w:left="1539" w:right="2959" w:hanging="358"/>
        <w:jc w:val="left"/>
        <w:rPr>
          <w:sz w:val="24"/>
        </w:rPr>
      </w:pPr>
      <w:r>
        <w:rPr>
          <w:color w:val="3F3F3F"/>
          <w:sz w:val="24"/>
        </w:rPr>
        <w:t>Use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containerization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tools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like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Docker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to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package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applications and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dependencies.</w:t>
      </w:r>
    </w:p>
    <w:p w14:paraId="6C95645C">
      <w:pPr>
        <w:pStyle w:val="10"/>
        <w:numPr>
          <w:ilvl w:val="3"/>
          <w:numId w:val="21"/>
        </w:numPr>
        <w:tabs>
          <w:tab w:val="left" w:pos="1360"/>
          <w:tab w:val="left" w:pos="1539"/>
        </w:tabs>
        <w:spacing w:before="8" w:after="0" w:line="240" w:lineRule="auto"/>
        <w:ind w:left="1539" w:right="2112" w:hanging="358"/>
        <w:jc w:val="left"/>
        <w:rPr>
          <w:sz w:val="24"/>
        </w:rPr>
      </w:pPr>
      <w:r>
        <w:rPr>
          <w:color w:val="3F3F3F"/>
          <w:sz w:val="24"/>
        </w:rPr>
        <w:t>Adopt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container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orchestration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platforms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like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Kubernetes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 xml:space="preserve">managing </w:t>
      </w:r>
      <w:r>
        <w:rPr>
          <w:color w:val="3F3F3F"/>
          <w:spacing w:val="-2"/>
          <w:sz w:val="24"/>
        </w:rPr>
        <w:t>containers.</w:t>
      </w:r>
    </w:p>
    <w:p w14:paraId="13527DC2">
      <w:pPr>
        <w:pStyle w:val="10"/>
        <w:numPr>
          <w:ilvl w:val="4"/>
          <w:numId w:val="21"/>
        </w:numPr>
        <w:tabs>
          <w:tab w:val="left" w:pos="1718"/>
        </w:tabs>
        <w:spacing w:before="14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Integrate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containers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into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 xml:space="preserve">CI/CD </w:t>
      </w:r>
      <w:r>
        <w:rPr>
          <w:color w:val="3F3F3F"/>
          <w:spacing w:val="-2"/>
          <w:sz w:val="24"/>
        </w:rPr>
        <w:t>pipeline.</w:t>
      </w:r>
    </w:p>
    <w:p w14:paraId="0CAE1151">
      <w:pPr>
        <w:pStyle w:val="10"/>
        <w:numPr>
          <w:ilvl w:val="2"/>
          <w:numId w:val="21"/>
        </w:numPr>
        <w:tabs>
          <w:tab w:val="left" w:pos="928"/>
        </w:tabs>
        <w:spacing w:before="36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Portable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scalable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pacing w:val="-2"/>
          <w:sz w:val="24"/>
        </w:rPr>
        <w:t>applications.</w:t>
      </w:r>
    </w:p>
    <w:p w14:paraId="254F3FC8">
      <w:pPr>
        <w:pStyle w:val="7"/>
      </w:pPr>
    </w:p>
    <w:p w14:paraId="782F856C">
      <w:pPr>
        <w:pStyle w:val="7"/>
        <w:spacing w:before="227"/>
      </w:pPr>
    </w:p>
    <w:p w14:paraId="6BB1754B">
      <w:pPr>
        <w:pStyle w:val="4"/>
        <w:numPr>
          <w:ilvl w:val="0"/>
          <w:numId w:val="21"/>
        </w:numPr>
        <w:tabs>
          <w:tab w:val="left" w:pos="693"/>
        </w:tabs>
        <w:spacing w:before="1" w:after="0" w:line="240" w:lineRule="auto"/>
        <w:ind w:left="693" w:right="0" w:hanging="239"/>
        <w:jc w:val="left"/>
        <w:rPr>
          <w:color w:val="3F3F3F"/>
        </w:rPr>
      </w:pPr>
      <w:r>
        <w:rPr>
          <w:color w:val="3F3F3F"/>
        </w:rPr>
        <w:t>Set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Up Monitoring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 xml:space="preserve">and </w:t>
      </w:r>
      <w:r>
        <w:rPr>
          <w:color w:val="3F3F3F"/>
          <w:spacing w:val="-2"/>
        </w:rPr>
        <w:t>Logging</w:t>
      </w:r>
    </w:p>
    <w:p w14:paraId="6F2C21D5">
      <w:pPr>
        <w:pStyle w:val="10"/>
        <w:numPr>
          <w:ilvl w:val="1"/>
          <w:numId w:val="21"/>
        </w:numPr>
        <w:tabs>
          <w:tab w:val="left" w:pos="928"/>
        </w:tabs>
        <w:spacing w:before="79" w:after="0" w:line="240" w:lineRule="auto"/>
        <w:ind w:left="928" w:right="0" w:hanging="114"/>
        <w:jc w:val="left"/>
        <w:rPr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Gain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real-time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insights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into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application performance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issues.</w:t>
      </w:r>
    </w:p>
    <w:p w14:paraId="09C0BBDB">
      <w:pPr>
        <w:pStyle w:val="4"/>
        <w:numPr>
          <w:ilvl w:val="1"/>
          <w:numId w:val="21"/>
        </w:numPr>
        <w:tabs>
          <w:tab w:val="left" w:pos="928"/>
        </w:tabs>
        <w:spacing w:before="0" w:after="0" w:line="240" w:lineRule="auto"/>
        <w:ind w:left="928" w:right="0" w:hanging="114"/>
        <w:jc w:val="left"/>
      </w:pPr>
      <w:r>
        <w:rPr>
          <w:color w:val="3F3F3F"/>
          <w:spacing w:val="-2"/>
        </w:rPr>
        <w:t>Steps:</w:t>
      </w:r>
    </w:p>
    <w:p w14:paraId="4439675E">
      <w:pPr>
        <w:pStyle w:val="7"/>
        <w:spacing w:before="74"/>
        <w:ind w:left="1539" w:right="2040"/>
      </w:pP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Implement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monitoring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tools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like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Prometheus,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Grafana,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Nagios.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 Set up logging tools like the ELK Stack (Elasticsearch, Logstash, Kibana)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or Splunk.</w:t>
      </w:r>
    </w:p>
    <w:p w14:paraId="7F7426CA">
      <w:pPr>
        <w:pStyle w:val="7"/>
        <w:spacing w:before="14"/>
        <w:ind w:left="1539" w:right="2592" w:hanging="365"/>
      </w:pPr>
      <w:r>
        <w:rPr>
          <w:color w:val="3F3F3F"/>
        </w:rPr>
        <w:t>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Define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key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performance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indicators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(KPIs)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alerts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proactive issue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resolution.</w:t>
      </w:r>
    </w:p>
    <w:p w14:paraId="7BCA9CD1">
      <w:pPr>
        <w:pStyle w:val="10"/>
        <w:numPr>
          <w:ilvl w:val="1"/>
          <w:numId w:val="21"/>
        </w:numPr>
        <w:tabs>
          <w:tab w:val="left" w:pos="857"/>
        </w:tabs>
        <w:spacing w:before="9" w:after="0" w:line="240" w:lineRule="auto"/>
        <w:ind w:left="857" w:right="0" w:hanging="112"/>
        <w:jc w:val="left"/>
        <w:rPr>
          <w:sz w:val="24"/>
        </w:rPr>
      </w:pP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Improved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visibility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into system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health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faster</w:t>
      </w:r>
      <w:r>
        <w:rPr>
          <w:color w:val="3F3F3F"/>
          <w:spacing w:val="-2"/>
          <w:sz w:val="24"/>
        </w:rPr>
        <w:t xml:space="preserve"> troubleshooting.</w:t>
      </w:r>
    </w:p>
    <w:p w14:paraId="01973F46">
      <w:pPr>
        <w:pStyle w:val="7"/>
      </w:pPr>
    </w:p>
    <w:p w14:paraId="566EB5D0">
      <w:pPr>
        <w:pStyle w:val="7"/>
        <w:spacing w:before="225"/>
      </w:pPr>
    </w:p>
    <w:p w14:paraId="0437DFEB">
      <w:pPr>
        <w:pStyle w:val="4"/>
        <w:numPr>
          <w:ilvl w:val="0"/>
          <w:numId w:val="21"/>
        </w:numPr>
        <w:tabs>
          <w:tab w:val="left" w:pos="827"/>
        </w:tabs>
        <w:spacing w:before="0" w:after="0" w:line="240" w:lineRule="auto"/>
        <w:ind w:left="827" w:right="0" w:hanging="360"/>
        <w:jc w:val="left"/>
        <w:rPr>
          <w:color w:val="3F3F3F"/>
        </w:rPr>
      </w:pPr>
      <w:r>
        <w:rPr>
          <w:color w:val="3F3F3F"/>
        </w:rPr>
        <w:t>Integrate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Security</w:t>
      </w:r>
      <w:r>
        <w:rPr>
          <w:color w:val="3F3F3F"/>
          <w:spacing w:val="-3"/>
        </w:rPr>
        <w:t xml:space="preserve"> </w:t>
      </w:r>
      <w:r>
        <w:rPr>
          <w:color w:val="3F3F3F"/>
          <w:spacing w:val="-2"/>
        </w:rPr>
        <w:t>(DevSecOps)</w:t>
      </w:r>
    </w:p>
    <w:p w14:paraId="31AFFF6C">
      <w:pPr>
        <w:pStyle w:val="10"/>
        <w:numPr>
          <w:ilvl w:val="1"/>
          <w:numId w:val="21"/>
        </w:numPr>
        <w:tabs>
          <w:tab w:val="left" w:pos="928"/>
        </w:tabs>
        <w:spacing w:before="81" w:after="0" w:line="240" w:lineRule="auto"/>
        <w:ind w:left="814" w:right="3948" w:firstLine="0"/>
        <w:jc w:val="left"/>
        <w:rPr>
          <w:b/>
          <w:sz w:val="24"/>
        </w:rPr>
      </w:pPr>
      <w:r>
        <w:rPr>
          <w:b/>
          <w:color w:val="3F3F3F"/>
          <w:sz w:val="24"/>
        </w:rPr>
        <w:t>Objective:</w:t>
      </w:r>
      <w:r>
        <w:rPr>
          <w:b/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Ensure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security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is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integrated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into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 xml:space="preserve">DevOps pipeline. ∙ </w:t>
      </w:r>
      <w:r>
        <w:rPr>
          <w:b/>
          <w:color w:val="3F3F3F"/>
          <w:sz w:val="24"/>
        </w:rPr>
        <w:t>Steps:</w:t>
      </w:r>
    </w:p>
    <w:p w14:paraId="5692C6F3">
      <w:pPr>
        <w:pStyle w:val="10"/>
        <w:numPr>
          <w:ilvl w:val="0"/>
          <w:numId w:val="24"/>
        </w:numPr>
        <w:tabs>
          <w:tab w:val="left" w:pos="1718"/>
        </w:tabs>
        <w:spacing w:before="72" w:after="0" w:line="240" w:lineRule="auto"/>
        <w:ind w:left="1718" w:right="0" w:hanging="179"/>
        <w:jc w:val="left"/>
        <w:rPr>
          <w:sz w:val="24"/>
        </w:rPr>
      </w:pPr>
      <w:r>
        <w:rPr>
          <w:color w:val="3F3F3F"/>
          <w:sz w:val="24"/>
        </w:rPr>
        <w:t>Use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security tools</w:t>
      </w:r>
      <w:r>
        <w:rPr>
          <w:color w:val="3F3F3F"/>
          <w:spacing w:val="-1"/>
          <w:sz w:val="24"/>
        </w:rPr>
        <w:t xml:space="preserve"> </w:t>
      </w:r>
      <w:r>
        <w:rPr>
          <w:color w:val="3F3F3F"/>
          <w:sz w:val="24"/>
        </w:rPr>
        <w:t>like</w:t>
      </w:r>
      <w:r>
        <w:rPr>
          <w:color w:val="3F3F3F"/>
          <w:spacing w:val="1"/>
          <w:sz w:val="24"/>
        </w:rPr>
        <w:t xml:space="preserve"> </w:t>
      </w:r>
      <w:r>
        <w:rPr>
          <w:color w:val="3F3F3F"/>
          <w:sz w:val="24"/>
        </w:rPr>
        <w:t>SonarQube, OWASP</w:t>
      </w:r>
      <w:r>
        <w:rPr>
          <w:color w:val="3F3F3F"/>
          <w:spacing w:val="1"/>
          <w:sz w:val="24"/>
        </w:rPr>
        <w:t xml:space="preserve"> </w:t>
      </w:r>
      <w:r>
        <w:rPr>
          <w:color w:val="3F3F3F"/>
          <w:sz w:val="24"/>
        </w:rPr>
        <w:t>ZAP, or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Aqua</w:t>
      </w:r>
      <w:r>
        <w:rPr>
          <w:color w:val="3F3F3F"/>
          <w:spacing w:val="-2"/>
          <w:sz w:val="24"/>
        </w:rPr>
        <w:t xml:space="preserve"> Security.</w:t>
      </w:r>
    </w:p>
    <w:p w14:paraId="37BB9301">
      <w:pPr>
        <w:pStyle w:val="10"/>
        <w:numPr>
          <w:ilvl w:val="0"/>
          <w:numId w:val="24"/>
        </w:numPr>
        <w:tabs>
          <w:tab w:val="left" w:pos="1718"/>
        </w:tabs>
        <w:spacing w:before="0" w:after="0" w:line="242" w:lineRule="auto"/>
        <w:ind w:left="1539" w:right="3322" w:firstLine="0"/>
        <w:jc w:val="left"/>
        <w:rPr>
          <w:sz w:val="24"/>
        </w:rPr>
      </w:pPr>
      <w:r>
        <w:rPr>
          <w:color w:val="3F3F3F"/>
          <w:sz w:val="24"/>
        </w:rPr>
        <w:t>Automate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security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testing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(e.g.,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vulnerability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scanning, penetration</w:t>
      </w:r>
      <w:r>
        <w:rPr>
          <w:color w:val="3F3F3F"/>
          <w:spacing w:val="40"/>
          <w:sz w:val="24"/>
        </w:rPr>
        <w:t xml:space="preserve"> </w:t>
      </w:r>
      <w:r>
        <w:rPr>
          <w:color w:val="3F3F3F"/>
          <w:sz w:val="24"/>
        </w:rPr>
        <w:t>testing).</w:t>
      </w:r>
    </w:p>
    <w:p w14:paraId="7334B83E">
      <w:pPr>
        <w:pStyle w:val="10"/>
        <w:spacing w:after="0" w:line="242" w:lineRule="auto"/>
        <w:jc w:val="left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59BCC465">
      <w:pPr>
        <w:pStyle w:val="10"/>
        <w:numPr>
          <w:ilvl w:val="0"/>
          <w:numId w:val="24"/>
        </w:numPr>
        <w:tabs>
          <w:tab w:val="left" w:pos="1717"/>
        </w:tabs>
        <w:spacing w:before="41" w:after="0" w:line="240" w:lineRule="auto"/>
        <w:ind w:left="814" w:right="2414" w:firstLine="724"/>
        <w:jc w:val="left"/>
        <w:rPr>
          <w:sz w:val="24"/>
        </w:rPr>
      </w:pPr>
      <w:r>
        <w:rPr>
          <w:color w:val="3F3F3F"/>
          <w:sz w:val="24"/>
        </w:rPr>
        <w:t>Train teams on secure coding practices and compliance requirements.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∙</w:t>
      </w:r>
      <w:r>
        <w:rPr>
          <w:color w:val="3F3F3F"/>
          <w:spacing w:val="-4"/>
          <w:sz w:val="24"/>
        </w:rPr>
        <w:t xml:space="preserve"> </w:t>
      </w:r>
      <w:r>
        <w:rPr>
          <w:b/>
          <w:color w:val="3F3F3F"/>
          <w:sz w:val="24"/>
        </w:rPr>
        <w:t>Outcome:</w:t>
      </w:r>
      <w:r>
        <w:rPr>
          <w:b/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Secure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code,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infrastructure,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deployments.</w:t>
      </w:r>
    </w:p>
    <w:p w14:paraId="317C100A">
      <w:pPr>
        <w:pStyle w:val="7"/>
        <w:spacing w:before="45"/>
      </w:pPr>
    </w:p>
    <w:p w14:paraId="7BE0E1DF">
      <w:pPr>
        <w:pStyle w:val="2"/>
      </w:pPr>
      <w:r>
        <w:rPr>
          <w:spacing w:val="-2"/>
        </w:rPr>
        <w:t>SET-</w:t>
      </w:r>
      <w:r>
        <w:rPr>
          <w:spacing w:val="-10"/>
        </w:rPr>
        <w:t>4</w:t>
      </w:r>
    </w:p>
    <w:p w14:paraId="79F4FACA">
      <w:pPr>
        <w:pStyle w:val="7"/>
        <w:rPr>
          <w:b/>
          <w:sz w:val="32"/>
        </w:rPr>
      </w:pPr>
    </w:p>
    <w:p w14:paraId="51020A0A">
      <w:pPr>
        <w:pStyle w:val="7"/>
        <w:rPr>
          <w:b/>
          <w:sz w:val="32"/>
        </w:rPr>
      </w:pPr>
    </w:p>
    <w:p w14:paraId="1CD6AAC0">
      <w:pPr>
        <w:pStyle w:val="7"/>
        <w:rPr>
          <w:b/>
          <w:sz w:val="32"/>
        </w:rPr>
      </w:pPr>
    </w:p>
    <w:p w14:paraId="7944DE07">
      <w:pPr>
        <w:pStyle w:val="7"/>
        <w:spacing w:before="98"/>
        <w:rPr>
          <w:b/>
          <w:sz w:val="32"/>
        </w:rPr>
      </w:pPr>
    </w:p>
    <w:p w14:paraId="3F87F604">
      <w:pPr>
        <w:pStyle w:val="3"/>
        <w:numPr>
          <w:ilvl w:val="0"/>
          <w:numId w:val="25"/>
        </w:numPr>
        <w:tabs>
          <w:tab w:val="left" w:pos="694"/>
        </w:tabs>
        <w:spacing w:before="0" w:after="0" w:line="240" w:lineRule="auto"/>
        <w:ind w:left="694" w:right="0" w:hanging="311"/>
        <w:jc w:val="left"/>
      </w:pP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653890E9">
      <w:pPr>
        <w:pStyle w:val="7"/>
        <w:spacing w:before="290"/>
        <w:rPr>
          <w:b/>
          <w:sz w:val="28"/>
        </w:rPr>
      </w:pPr>
    </w:p>
    <w:p w14:paraId="7362306D">
      <w:pPr>
        <w:pStyle w:val="10"/>
        <w:numPr>
          <w:ilvl w:val="1"/>
          <w:numId w:val="25"/>
        </w:numPr>
        <w:tabs>
          <w:tab w:val="left" w:pos="700"/>
        </w:tabs>
        <w:spacing w:before="1" w:after="0" w:line="240" w:lineRule="auto"/>
        <w:ind w:left="700" w:right="0" w:hanging="233"/>
        <w:jc w:val="left"/>
        <w:rPr>
          <w:sz w:val="24"/>
        </w:rPr>
      </w:pPr>
      <w:r>
        <w:rPr>
          <w:sz w:val="24"/>
        </w:rPr>
        <w:t>Individuals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tools</w:t>
      </w:r>
    </w:p>
    <w:p w14:paraId="60DDFC4B">
      <w:pPr>
        <w:pStyle w:val="7"/>
        <w:spacing w:before="155"/>
      </w:pPr>
    </w:p>
    <w:p w14:paraId="2774B3E1">
      <w:pPr>
        <w:spacing w:before="0"/>
        <w:ind w:left="447" w:right="1969" w:firstLine="0"/>
        <w:jc w:val="left"/>
        <w:rPr>
          <w:sz w:val="24"/>
        </w:rPr>
      </w:pPr>
      <w:r>
        <w:rPr>
          <w:color w:val="1C2A36"/>
          <w:sz w:val="24"/>
        </w:rPr>
        <w:t xml:space="preserve">This value of the Agile manifesto </w:t>
      </w:r>
      <w:r>
        <w:rPr>
          <w:b/>
          <w:color w:val="1C2A36"/>
          <w:sz w:val="24"/>
        </w:rPr>
        <w:t>focuses on giving importance to communication</w:t>
      </w:r>
      <w:r>
        <w:rPr>
          <w:b/>
          <w:color w:val="1C2A36"/>
          <w:spacing w:val="40"/>
          <w:sz w:val="24"/>
        </w:rPr>
        <w:t xml:space="preserve"> </w:t>
      </w:r>
      <w:r>
        <w:rPr>
          <w:b/>
          <w:color w:val="1C2A36"/>
          <w:sz w:val="24"/>
        </w:rPr>
        <w:t>with the clients</w:t>
      </w:r>
      <w:r>
        <w:rPr>
          <w:color w:val="1C2A36"/>
          <w:sz w:val="24"/>
        </w:rPr>
        <w:t>. There are several things a client may want to ask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and</w:t>
      </w:r>
      <w:r>
        <w:rPr>
          <w:color w:val="1C2A36"/>
          <w:spacing w:val="-4"/>
          <w:sz w:val="24"/>
        </w:rPr>
        <w:t xml:space="preserve"> </w:t>
      </w:r>
      <w:r>
        <w:rPr>
          <w:color w:val="1C2A36"/>
          <w:sz w:val="24"/>
        </w:rPr>
        <w:t>it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is</w:t>
      </w:r>
      <w:r>
        <w:rPr>
          <w:color w:val="1C2A36"/>
          <w:spacing w:val="-1"/>
          <w:sz w:val="24"/>
        </w:rPr>
        <w:t xml:space="preserve"> </w:t>
      </w:r>
      <w:r>
        <w:rPr>
          <w:color w:val="1C2A36"/>
          <w:sz w:val="24"/>
        </w:rPr>
        <w:t>the</w:t>
      </w:r>
      <w:r>
        <w:rPr>
          <w:color w:val="1C2A36"/>
          <w:spacing w:val="40"/>
          <w:sz w:val="24"/>
        </w:rPr>
        <w:t xml:space="preserve"> </w:t>
      </w:r>
      <w:r>
        <w:rPr>
          <w:color w:val="1C2A36"/>
          <w:sz w:val="24"/>
        </w:rPr>
        <w:t>responsibility</w:t>
      </w:r>
      <w:r>
        <w:rPr>
          <w:color w:val="1C2A36"/>
          <w:spacing w:val="-4"/>
          <w:sz w:val="24"/>
        </w:rPr>
        <w:t xml:space="preserve"> </w:t>
      </w:r>
      <w:r>
        <w:rPr>
          <w:color w:val="1C2A36"/>
          <w:sz w:val="24"/>
        </w:rPr>
        <w:t>of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the</w:t>
      </w:r>
      <w:r>
        <w:rPr>
          <w:color w:val="1C2A36"/>
          <w:spacing w:val="-5"/>
          <w:sz w:val="24"/>
        </w:rPr>
        <w:t xml:space="preserve"> </w:t>
      </w:r>
      <w:r>
        <w:rPr>
          <w:color w:val="1C2A36"/>
          <w:sz w:val="24"/>
        </w:rPr>
        <w:t>team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members</w:t>
      </w:r>
      <w:r>
        <w:rPr>
          <w:color w:val="1C2A36"/>
          <w:spacing w:val="-1"/>
          <w:sz w:val="24"/>
        </w:rPr>
        <w:t xml:space="preserve"> </w:t>
      </w:r>
      <w:r>
        <w:rPr>
          <w:color w:val="1C2A36"/>
          <w:sz w:val="24"/>
        </w:rPr>
        <w:t>to</w:t>
      </w:r>
      <w:r>
        <w:rPr>
          <w:color w:val="1C2A36"/>
          <w:spacing w:val="-5"/>
          <w:sz w:val="24"/>
        </w:rPr>
        <w:t xml:space="preserve"> </w:t>
      </w:r>
      <w:r>
        <w:rPr>
          <w:color w:val="1C2A36"/>
          <w:sz w:val="24"/>
        </w:rPr>
        <w:t>ensure that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all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questions and suggestions of the</w:t>
      </w:r>
      <w:r>
        <w:rPr>
          <w:color w:val="1C2A36"/>
          <w:spacing w:val="40"/>
          <w:sz w:val="24"/>
        </w:rPr>
        <w:t xml:space="preserve"> </w:t>
      </w:r>
      <w:r>
        <w:rPr>
          <w:color w:val="1C2A36"/>
          <w:sz w:val="24"/>
        </w:rPr>
        <w:t>clients are promptly dealt with.</w:t>
      </w:r>
    </w:p>
    <w:p w14:paraId="25AF4800">
      <w:pPr>
        <w:pStyle w:val="7"/>
        <w:spacing w:before="18"/>
      </w:pPr>
    </w:p>
    <w:p w14:paraId="260543A6">
      <w:pPr>
        <w:pStyle w:val="10"/>
        <w:numPr>
          <w:ilvl w:val="1"/>
          <w:numId w:val="25"/>
        </w:numPr>
        <w:tabs>
          <w:tab w:val="left" w:pos="681"/>
        </w:tabs>
        <w:spacing w:before="1" w:after="0" w:line="240" w:lineRule="auto"/>
        <w:ind w:left="681" w:right="0" w:hanging="236"/>
        <w:jc w:val="left"/>
        <w:rPr>
          <w:i/>
          <w:color w:val="1C2A36"/>
          <w:sz w:val="24"/>
        </w:rPr>
      </w:pPr>
      <w:r>
        <w:rPr>
          <w:i/>
          <w:color w:val="1C2A36"/>
          <w:sz w:val="24"/>
        </w:rPr>
        <w:t>Working</w:t>
      </w:r>
      <w:r>
        <w:rPr>
          <w:i/>
          <w:color w:val="1C2A36"/>
          <w:spacing w:val="-4"/>
          <w:sz w:val="24"/>
        </w:rPr>
        <w:t xml:space="preserve"> </w:t>
      </w:r>
      <w:r>
        <w:rPr>
          <w:i/>
          <w:color w:val="1C2A36"/>
          <w:sz w:val="24"/>
        </w:rPr>
        <w:t>product</w:t>
      </w:r>
      <w:r>
        <w:rPr>
          <w:i/>
          <w:color w:val="1C2A36"/>
          <w:spacing w:val="-3"/>
          <w:sz w:val="24"/>
        </w:rPr>
        <w:t xml:space="preserve"> </w:t>
      </w:r>
      <w:r>
        <w:rPr>
          <w:i/>
          <w:color w:val="1C2A36"/>
          <w:sz w:val="24"/>
        </w:rPr>
        <w:t>over</w:t>
      </w:r>
      <w:r>
        <w:rPr>
          <w:i/>
          <w:color w:val="1C2A36"/>
          <w:spacing w:val="-3"/>
          <w:sz w:val="24"/>
        </w:rPr>
        <w:t xml:space="preserve"> </w:t>
      </w:r>
      <w:r>
        <w:rPr>
          <w:i/>
          <w:color w:val="1C2A36"/>
          <w:sz w:val="24"/>
        </w:rPr>
        <w:t>comprehensive</w:t>
      </w:r>
      <w:r>
        <w:rPr>
          <w:i/>
          <w:color w:val="1C2A36"/>
          <w:spacing w:val="-3"/>
          <w:sz w:val="24"/>
        </w:rPr>
        <w:t xml:space="preserve"> </w:t>
      </w:r>
      <w:r>
        <w:rPr>
          <w:i/>
          <w:color w:val="1C2A36"/>
          <w:spacing w:val="-2"/>
          <w:sz w:val="24"/>
        </w:rPr>
        <w:t>documentation</w:t>
      </w:r>
    </w:p>
    <w:p w14:paraId="5EB62017">
      <w:pPr>
        <w:spacing w:before="208" w:line="240" w:lineRule="auto"/>
        <w:ind w:left="450" w:right="2325" w:firstLine="16"/>
        <w:jc w:val="left"/>
        <w:rPr>
          <w:sz w:val="24"/>
        </w:rPr>
      </w:pPr>
      <w:r>
        <w:rPr>
          <w:color w:val="1C2A36"/>
          <w:sz w:val="24"/>
        </w:rPr>
        <w:t>In the past, more focus used to be on proper documentation of every aspect of the</w:t>
      </w:r>
      <w:r>
        <w:rPr>
          <w:color w:val="1C2A36"/>
          <w:spacing w:val="40"/>
          <w:sz w:val="24"/>
        </w:rPr>
        <w:t xml:space="preserve"> </w:t>
      </w:r>
      <w:r>
        <w:rPr>
          <w:color w:val="1C2A36"/>
          <w:sz w:val="24"/>
        </w:rPr>
        <w:t>project. There were several times when this was done at the expense of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the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final</w:t>
      </w:r>
      <w:r>
        <w:rPr>
          <w:color w:val="1C2A36"/>
          <w:spacing w:val="40"/>
          <w:sz w:val="24"/>
        </w:rPr>
        <w:t xml:space="preserve"> </w:t>
      </w:r>
      <w:r>
        <w:rPr>
          <w:color w:val="1C2A36"/>
          <w:sz w:val="24"/>
        </w:rPr>
        <w:t>product.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The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Agile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values</w:t>
      </w:r>
      <w:r>
        <w:rPr>
          <w:color w:val="1C2A36"/>
          <w:spacing w:val="-2"/>
          <w:sz w:val="24"/>
        </w:rPr>
        <w:t xml:space="preserve"> </w:t>
      </w:r>
      <w:r>
        <w:rPr>
          <w:color w:val="1C2A36"/>
          <w:sz w:val="24"/>
        </w:rPr>
        <w:t>dictate</w:t>
      </w:r>
      <w:r>
        <w:rPr>
          <w:color w:val="1C2A36"/>
          <w:spacing w:val="-3"/>
          <w:sz w:val="24"/>
        </w:rPr>
        <w:t xml:space="preserve"> </w:t>
      </w:r>
      <w:r>
        <w:rPr>
          <w:color w:val="1C2A36"/>
          <w:sz w:val="24"/>
        </w:rPr>
        <w:t>that</w:t>
      </w:r>
      <w:r>
        <w:rPr>
          <w:color w:val="1C2A36"/>
          <w:spacing w:val="-3"/>
          <w:sz w:val="24"/>
        </w:rPr>
        <w:t xml:space="preserve"> </w:t>
      </w:r>
      <w:r>
        <w:rPr>
          <w:b/>
          <w:color w:val="1C2A36"/>
          <w:sz w:val="24"/>
        </w:rPr>
        <w:t>the</w:t>
      </w:r>
      <w:r>
        <w:rPr>
          <w:b/>
          <w:color w:val="1C2A36"/>
          <w:spacing w:val="-5"/>
          <w:sz w:val="24"/>
        </w:rPr>
        <w:t xml:space="preserve"> </w:t>
      </w:r>
      <w:r>
        <w:rPr>
          <w:b/>
          <w:color w:val="1C2A36"/>
          <w:sz w:val="24"/>
        </w:rPr>
        <w:t>first</w:t>
      </w:r>
      <w:r>
        <w:rPr>
          <w:b/>
          <w:color w:val="1C2A36"/>
          <w:spacing w:val="-3"/>
          <w:sz w:val="24"/>
        </w:rPr>
        <w:t xml:space="preserve"> </w:t>
      </w:r>
      <w:r>
        <w:rPr>
          <w:b/>
          <w:color w:val="1C2A36"/>
          <w:sz w:val="24"/>
        </w:rPr>
        <w:t>and</w:t>
      </w:r>
      <w:r>
        <w:rPr>
          <w:b/>
          <w:color w:val="1C2A36"/>
          <w:spacing w:val="-3"/>
          <w:sz w:val="24"/>
        </w:rPr>
        <w:t xml:space="preserve"> </w:t>
      </w:r>
      <w:r>
        <w:rPr>
          <w:b/>
          <w:color w:val="1C2A36"/>
          <w:sz w:val="24"/>
        </w:rPr>
        <w:t>foremost</w:t>
      </w:r>
      <w:r>
        <w:rPr>
          <w:b/>
          <w:color w:val="1C2A36"/>
          <w:spacing w:val="-1"/>
          <w:sz w:val="24"/>
        </w:rPr>
        <w:t xml:space="preserve"> </w:t>
      </w:r>
      <w:r>
        <w:rPr>
          <w:b/>
          <w:color w:val="1C2A36"/>
          <w:sz w:val="24"/>
        </w:rPr>
        <w:t>duty of the project</w:t>
      </w:r>
      <w:r>
        <w:rPr>
          <w:b/>
          <w:color w:val="1C2A36"/>
          <w:spacing w:val="40"/>
          <w:sz w:val="24"/>
        </w:rPr>
        <w:t xml:space="preserve"> </w:t>
      </w:r>
      <w:r>
        <w:rPr>
          <w:b/>
          <w:color w:val="1C2A36"/>
          <w:sz w:val="24"/>
        </w:rPr>
        <w:t xml:space="preserve">team is completing the final deliverables </w:t>
      </w:r>
      <w:r>
        <w:rPr>
          <w:color w:val="1C2A36"/>
          <w:sz w:val="24"/>
        </w:rPr>
        <w:t xml:space="preserve">as identified by the </w:t>
      </w:r>
      <w:r>
        <w:rPr>
          <w:color w:val="1C2A36"/>
          <w:spacing w:val="-2"/>
          <w:sz w:val="24"/>
        </w:rPr>
        <w:t>customers.</w:t>
      </w:r>
    </w:p>
    <w:p w14:paraId="154C1786">
      <w:pPr>
        <w:pStyle w:val="7"/>
        <w:spacing w:before="33"/>
      </w:pPr>
    </w:p>
    <w:p w14:paraId="579E7F73">
      <w:pPr>
        <w:pStyle w:val="10"/>
        <w:numPr>
          <w:ilvl w:val="1"/>
          <w:numId w:val="25"/>
        </w:numPr>
        <w:tabs>
          <w:tab w:val="left" w:pos="683"/>
        </w:tabs>
        <w:spacing w:before="0" w:after="0" w:line="240" w:lineRule="auto"/>
        <w:ind w:left="683" w:right="0" w:hanging="236"/>
        <w:jc w:val="left"/>
        <w:rPr>
          <w:i/>
          <w:color w:val="1C2A36"/>
          <w:sz w:val="24"/>
        </w:rPr>
      </w:pPr>
      <w:r>
        <w:rPr>
          <w:i/>
          <w:color w:val="1C2A36"/>
          <w:sz w:val="24"/>
        </w:rPr>
        <w:t>Customer</w:t>
      </w:r>
      <w:r>
        <w:rPr>
          <w:i/>
          <w:color w:val="1C2A36"/>
          <w:spacing w:val="-4"/>
          <w:sz w:val="24"/>
        </w:rPr>
        <w:t xml:space="preserve"> </w:t>
      </w:r>
      <w:r>
        <w:rPr>
          <w:i/>
          <w:color w:val="1C2A36"/>
          <w:sz w:val="24"/>
        </w:rPr>
        <w:t>collaboration</w:t>
      </w:r>
      <w:r>
        <w:rPr>
          <w:i/>
          <w:color w:val="1C2A36"/>
          <w:spacing w:val="-1"/>
          <w:sz w:val="24"/>
        </w:rPr>
        <w:t xml:space="preserve"> </w:t>
      </w:r>
      <w:r>
        <w:rPr>
          <w:i/>
          <w:color w:val="1C2A36"/>
          <w:sz w:val="24"/>
        </w:rPr>
        <w:t>over</w:t>
      </w:r>
      <w:r>
        <w:rPr>
          <w:i/>
          <w:color w:val="1C2A36"/>
          <w:spacing w:val="-3"/>
          <w:sz w:val="24"/>
        </w:rPr>
        <w:t xml:space="preserve"> </w:t>
      </w:r>
      <w:r>
        <w:rPr>
          <w:i/>
          <w:color w:val="1C2A36"/>
          <w:sz w:val="24"/>
        </w:rPr>
        <w:t>contract</w:t>
      </w:r>
      <w:r>
        <w:rPr>
          <w:i/>
          <w:color w:val="1C2A36"/>
          <w:spacing w:val="-4"/>
          <w:sz w:val="24"/>
        </w:rPr>
        <w:t xml:space="preserve"> </w:t>
      </w:r>
      <w:r>
        <w:rPr>
          <w:i/>
          <w:color w:val="1C2A36"/>
          <w:spacing w:val="-2"/>
          <w:sz w:val="24"/>
        </w:rPr>
        <w:t>negotiation</w:t>
      </w:r>
    </w:p>
    <w:p w14:paraId="1F02F5F6">
      <w:pPr>
        <w:pStyle w:val="7"/>
        <w:spacing w:before="222"/>
        <w:rPr>
          <w:i/>
        </w:rPr>
      </w:pPr>
    </w:p>
    <w:p w14:paraId="4D8E33FA">
      <w:pPr>
        <w:pStyle w:val="4"/>
        <w:spacing w:before="1"/>
        <w:ind w:left="452" w:right="2443" w:firstLine="43"/>
      </w:pPr>
      <w:r>
        <w:rPr>
          <w:color w:val="365E90"/>
        </w:rPr>
        <w:t xml:space="preserve">Agile principles </w:t>
      </w:r>
      <w:r>
        <w:rPr>
          <w:b w:val="0"/>
          <w:color w:val="1C2A36"/>
        </w:rPr>
        <w:t>require customers to be involved in all phases of the project</w:t>
      </w:r>
      <w:r>
        <w:rPr>
          <w:color w:val="365E90"/>
        </w:rPr>
        <w:t>.</w:t>
      </w:r>
      <w:r>
        <w:rPr>
          <w:color w:val="365E90"/>
          <w:spacing w:val="40"/>
        </w:rPr>
        <w:t xml:space="preserve"> </w:t>
      </w:r>
      <w:r>
        <w:rPr>
          <w:color w:val="365E90"/>
        </w:rPr>
        <w:t xml:space="preserve">The </w:t>
      </w:r>
      <w:r>
        <w:rPr>
          <w:color w:val="0C6EFD"/>
          <w:u w:val="single" w:color="0C6EFD"/>
        </w:rPr>
        <w:t>Waterfall approach</w:t>
      </w:r>
      <w:r>
        <w:rPr>
          <w:color w:val="0C6EFD"/>
        </w:rPr>
        <w:t xml:space="preserve"> </w:t>
      </w:r>
      <w:r>
        <w:rPr>
          <w:color w:val="365E90"/>
        </w:rPr>
        <w:t>or Traditional methodologies only allow customers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to</w:t>
      </w:r>
      <w:r>
        <w:rPr>
          <w:color w:val="365E90"/>
          <w:spacing w:val="40"/>
        </w:rPr>
        <w:t xml:space="preserve"> </w:t>
      </w:r>
      <w:r>
        <w:rPr>
          <w:color w:val="365E90"/>
        </w:rPr>
        <w:t>negotiate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before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after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the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project. This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used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to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result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in wastage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of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both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time</w:t>
      </w:r>
      <w:r>
        <w:rPr>
          <w:color w:val="365E90"/>
          <w:spacing w:val="40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resources. If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the customers are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kept in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the loop during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the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development</w:t>
      </w:r>
      <w:r>
        <w:rPr>
          <w:color w:val="365E90"/>
          <w:spacing w:val="40"/>
        </w:rPr>
        <w:t xml:space="preserve"> </w:t>
      </w:r>
      <w:r>
        <w:rPr>
          <w:color w:val="365E90"/>
        </w:rPr>
        <w:t>process,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team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members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can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ensure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that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the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final product meets all the</w:t>
      </w:r>
      <w:r>
        <w:rPr>
          <w:color w:val="365E90"/>
          <w:spacing w:val="40"/>
        </w:rPr>
        <w:t xml:space="preserve"> </w:t>
      </w:r>
      <w:r>
        <w:rPr>
          <w:color w:val="365E90"/>
        </w:rPr>
        <w:t>requirements of the client.</w:t>
      </w:r>
    </w:p>
    <w:p w14:paraId="5BF7AD11">
      <w:pPr>
        <w:pStyle w:val="7"/>
        <w:spacing w:before="109"/>
        <w:rPr>
          <w:b/>
        </w:rPr>
      </w:pPr>
    </w:p>
    <w:p w14:paraId="428BC703">
      <w:pPr>
        <w:pStyle w:val="10"/>
        <w:numPr>
          <w:ilvl w:val="1"/>
          <w:numId w:val="25"/>
        </w:numPr>
        <w:tabs>
          <w:tab w:val="left" w:pos="678"/>
        </w:tabs>
        <w:spacing w:before="0" w:after="0" w:line="240" w:lineRule="auto"/>
        <w:ind w:left="678" w:right="0" w:hanging="236"/>
        <w:jc w:val="left"/>
        <w:rPr>
          <w:i/>
          <w:color w:val="1C2A36"/>
          <w:sz w:val="24"/>
        </w:rPr>
      </w:pPr>
      <w:r>
        <w:rPr>
          <w:i/>
          <w:color w:val="1C2A36"/>
          <w:sz w:val="24"/>
        </w:rPr>
        <w:t>Responding</w:t>
      </w:r>
      <w:r>
        <w:rPr>
          <w:i/>
          <w:color w:val="1C2A36"/>
          <w:spacing w:val="-1"/>
          <w:sz w:val="24"/>
        </w:rPr>
        <w:t xml:space="preserve"> </w:t>
      </w:r>
      <w:r>
        <w:rPr>
          <w:i/>
          <w:color w:val="1C2A36"/>
          <w:sz w:val="24"/>
        </w:rPr>
        <w:t>to</w:t>
      </w:r>
      <w:r>
        <w:rPr>
          <w:i/>
          <w:color w:val="1C2A36"/>
          <w:spacing w:val="-4"/>
          <w:sz w:val="24"/>
        </w:rPr>
        <w:t xml:space="preserve"> </w:t>
      </w:r>
      <w:r>
        <w:rPr>
          <w:i/>
          <w:color w:val="1C2A36"/>
          <w:sz w:val="24"/>
        </w:rPr>
        <w:t>change</w:t>
      </w:r>
      <w:r>
        <w:rPr>
          <w:i/>
          <w:color w:val="1C2A36"/>
          <w:spacing w:val="-1"/>
          <w:sz w:val="24"/>
        </w:rPr>
        <w:t xml:space="preserve"> </w:t>
      </w:r>
      <w:r>
        <w:rPr>
          <w:i/>
          <w:color w:val="1C2A36"/>
          <w:sz w:val="24"/>
        </w:rPr>
        <w:t>over</w:t>
      </w:r>
      <w:r>
        <w:rPr>
          <w:i/>
          <w:color w:val="1C2A36"/>
          <w:spacing w:val="-5"/>
          <w:sz w:val="24"/>
        </w:rPr>
        <w:t xml:space="preserve"> </w:t>
      </w:r>
      <w:r>
        <w:rPr>
          <w:i/>
          <w:color w:val="1C2A36"/>
          <w:sz w:val="24"/>
        </w:rPr>
        <w:t>following</w:t>
      </w:r>
      <w:r>
        <w:rPr>
          <w:i/>
          <w:color w:val="1C2A36"/>
          <w:spacing w:val="1"/>
          <w:sz w:val="24"/>
        </w:rPr>
        <w:t xml:space="preserve"> </w:t>
      </w:r>
      <w:r>
        <w:rPr>
          <w:i/>
          <w:color w:val="1C2A36"/>
          <w:sz w:val="24"/>
        </w:rPr>
        <w:t>a</w:t>
      </w:r>
      <w:r>
        <w:rPr>
          <w:i/>
          <w:color w:val="1C2A36"/>
          <w:spacing w:val="-2"/>
          <w:sz w:val="24"/>
        </w:rPr>
        <w:t xml:space="preserve"> </w:t>
      </w:r>
      <w:r>
        <w:rPr>
          <w:i/>
          <w:color w:val="1C2A36"/>
          <w:spacing w:val="-4"/>
          <w:sz w:val="24"/>
        </w:rPr>
        <w:t>plan</w:t>
      </w:r>
    </w:p>
    <w:p w14:paraId="5C2E59F7">
      <w:pPr>
        <w:pStyle w:val="7"/>
        <w:spacing w:before="213"/>
        <w:ind w:left="447" w:right="1696" w:firstLine="7"/>
      </w:pPr>
      <w:r>
        <w:rPr>
          <w:color w:val="1C2A36"/>
        </w:rPr>
        <w:t>Contrary to the management methodologies of the past, Agile values are against using</w:t>
      </w:r>
      <w:r>
        <w:rPr>
          <w:color w:val="1C2A36"/>
          <w:spacing w:val="40"/>
        </w:rPr>
        <w:t xml:space="preserve"> </w:t>
      </w:r>
      <w:r>
        <w:rPr>
          <w:color w:val="1C2A36"/>
        </w:rPr>
        <w:t>elaborate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plans</w:t>
      </w:r>
      <w:r>
        <w:rPr>
          <w:color w:val="1C2A36"/>
          <w:spacing w:val="-2"/>
        </w:rPr>
        <w:t xml:space="preserve"> </w:t>
      </w:r>
      <w:r>
        <w:rPr>
          <w:color w:val="1C2A36"/>
        </w:rPr>
        <w:t>before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the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start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of</w:t>
      </w:r>
      <w:r>
        <w:rPr>
          <w:color w:val="1C2A36"/>
          <w:spacing w:val="-5"/>
        </w:rPr>
        <w:t xml:space="preserve"> </w:t>
      </w:r>
      <w:r>
        <w:rPr>
          <w:color w:val="1C2A36"/>
        </w:rPr>
        <w:t>the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project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and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continue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sticking</w:t>
      </w:r>
      <w:r>
        <w:rPr>
          <w:color w:val="1C2A36"/>
          <w:spacing w:val="-4"/>
        </w:rPr>
        <w:t xml:space="preserve"> </w:t>
      </w:r>
      <w:r>
        <w:rPr>
          <w:color w:val="1C2A36"/>
        </w:rPr>
        <w:t>to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them no matter</w:t>
      </w:r>
      <w:r>
        <w:rPr>
          <w:color w:val="1C2A36"/>
          <w:spacing w:val="40"/>
        </w:rPr>
        <w:t xml:space="preserve"> </w:t>
      </w:r>
      <w:r>
        <w:rPr>
          <w:color w:val="1C2A36"/>
        </w:rPr>
        <w:t>what. Circumstances change and sometimes customers demand extra features in the</w:t>
      </w:r>
      <w:r>
        <w:rPr>
          <w:color w:val="1C2A36"/>
          <w:spacing w:val="40"/>
        </w:rPr>
        <w:t xml:space="preserve"> </w:t>
      </w:r>
      <w:r>
        <w:rPr>
          <w:color w:val="1C2A36"/>
        </w:rPr>
        <w:t xml:space="preserve">final product that may change the </w:t>
      </w:r>
      <w:r>
        <w:rPr>
          <w:color w:val="0C6EFD"/>
          <w:u w:val="single" w:color="0C6EFD"/>
        </w:rPr>
        <w:t>project scope</w:t>
      </w:r>
      <w:r>
        <w:rPr>
          <w:color w:val="1C2A36"/>
        </w:rPr>
        <w:t>. In these cases, project managers and</w:t>
      </w:r>
    </w:p>
    <w:p w14:paraId="4BC228EF">
      <w:pPr>
        <w:pStyle w:val="7"/>
        <w:spacing w:after="0"/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66130946">
      <w:pPr>
        <w:pStyle w:val="4"/>
        <w:spacing w:before="41"/>
        <w:ind w:left="447" w:right="2592" w:hanging="22"/>
        <w:rPr>
          <w:b w:val="0"/>
        </w:rPr>
      </w:pPr>
      <w:r>
        <w:rPr>
          <w:b w:val="0"/>
          <w:color w:val="1C2A36"/>
        </w:rPr>
        <w:t>their</w:t>
      </w:r>
      <w:r>
        <w:rPr>
          <w:b w:val="0"/>
          <w:color w:val="1C2A36"/>
          <w:spacing w:val="-4"/>
        </w:rPr>
        <w:t xml:space="preserve"> </w:t>
      </w:r>
      <w:r>
        <w:rPr>
          <w:color w:val="1C2A36"/>
        </w:rPr>
        <w:t>teams</w:t>
      </w:r>
      <w:r>
        <w:rPr>
          <w:color w:val="1C2A36"/>
          <w:spacing w:val="-1"/>
        </w:rPr>
        <w:t xml:space="preserve"> </w:t>
      </w:r>
      <w:r>
        <w:rPr>
          <w:color w:val="1C2A36"/>
        </w:rPr>
        <w:t>must</w:t>
      </w:r>
      <w:r>
        <w:rPr>
          <w:color w:val="1C2A36"/>
          <w:spacing w:val="-1"/>
        </w:rPr>
        <w:t xml:space="preserve"> </w:t>
      </w:r>
      <w:r>
        <w:rPr>
          <w:color w:val="1C2A36"/>
        </w:rPr>
        <w:t>adapt</w:t>
      </w:r>
      <w:r>
        <w:rPr>
          <w:color w:val="1C2A36"/>
          <w:spacing w:val="-6"/>
        </w:rPr>
        <w:t xml:space="preserve"> </w:t>
      </w:r>
      <w:r>
        <w:rPr>
          <w:color w:val="1C2A36"/>
        </w:rPr>
        <w:t>quickly</w:t>
      </w:r>
      <w:r>
        <w:rPr>
          <w:color w:val="1C2A36"/>
          <w:spacing w:val="-5"/>
        </w:rPr>
        <w:t xml:space="preserve"> </w:t>
      </w:r>
      <w:r>
        <w:rPr>
          <w:color w:val="1C2A36"/>
        </w:rPr>
        <w:t>in</w:t>
      </w:r>
      <w:r>
        <w:rPr>
          <w:color w:val="1C2A36"/>
          <w:spacing w:val="-3"/>
        </w:rPr>
        <w:t xml:space="preserve"> </w:t>
      </w:r>
      <w:r>
        <w:rPr>
          <w:color w:val="1C2A36"/>
        </w:rPr>
        <w:t>order to</w:t>
      </w:r>
      <w:r>
        <w:rPr>
          <w:color w:val="1C2A36"/>
          <w:spacing w:val="-6"/>
        </w:rPr>
        <w:t xml:space="preserve"> </w:t>
      </w:r>
      <w:r>
        <w:rPr>
          <w:color w:val="1C2A36"/>
        </w:rPr>
        <w:t>deliver a</w:t>
      </w:r>
      <w:r>
        <w:rPr>
          <w:color w:val="1C2A36"/>
          <w:spacing w:val="-2"/>
        </w:rPr>
        <w:t xml:space="preserve"> </w:t>
      </w:r>
      <w:r>
        <w:rPr>
          <w:color w:val="1C2A36"/>
        </w:rPr>
        <w:t>quality</w:t>
      </w:r>
      <w:r>
        <w:rPr>
          <w:color w:val="1C2A36"/>
          <w:spacing w:val="-7"/>
        </w:rPr>
        <w:t xml:space="preserve"> </w:t>
      </w:r>
      <w:r>
        <w:rPr>
          <w:color w:val="1C2A36"/>
        </w:rPr>
        <w:t>product</w:t>
      </w:r>
      <w:r>
        <w:rPr>
          <w:color w:val="1C2A36"/>
          <w:spacing w:val="-8"/>
        </w:rPr>
        <w:t xml:space="preserve"> </w:t>
      </w:r>
      <w:r>
        <w:rPr>
          <w:color w:val="1C2A36"/>
        </w:rPr>
        <w:t>and ensure</w:t>
      </w:r>
      <w:r>
        <w:rPr>
          <w:color w:val="1C2A36"/>
          <w:spacing w:val="40"/>
        </w:rPr>
        <w:t xml:space="preserve"> </w:t>
      </w:r>
      <w:r>
        <w:rPr>
          <w:color w:val="1C2A36"/>
        </w:rPr>
        <w:t>100% customer satisfaction</w:t>
      </w:r>
      <w:r>
        <w:rPr>
          <w:b w:val="0"/>
          <w:color w:val="1C2A36"/>
        </w:rPr>
        <w:t>.</w:t>
      </w:r>
    </w:p>
    <w:p w14:paraId="72A725DF">
      <w:pPr>
        <w:pStyle w:val="7"/>
      </w:pPr>
    </w:p>
    <w:p w14:paraId="58B54324">
      <w:pPr>
        <w:pStyle w:val="7"/>
      </w:pPr>
    </w:p>
    <w:p w14:paraId="45242024">
      <w:pPr>
        <w:pStyle w:val="7"/>
        <w:spacing w:before="13"/>
      </w:pPr>
    </w:p>
    <w:p w14:paraId="7B2130BE">
      <w:pPr>
        <w:spacing w:before="0"/>
        <w:ind w:left="445" w:right="0" w:firstLine="0"/>
        <w:jc w:val="left"/>
        <w:rPr>
          <w:b/>
          <w:sz w:val="24"/>
        </w:rPr>
      </w:pPr>
      <w:r>
        <w:rPr>
          <w:b/>
          <w:color w:val="4F80BC"/>
          <w:sz w:val="24"/>
        </w:rPr>
        <w:t>Agile</w:t>
      </w:r>
      <w:r>
        <w:rPr>
          <w:b/>
          <w:color w:val="4F80BC"/>
          <w:spacing w:val="-2"/>
          <w:sz w:val="24"/>
        </w:rPr>
        <w:t xml:space="preserve"> Principles</w:t>
      </w:r>
    </w:p>
    <w:p w14:paraId="296BE147">
      <w:pPr>
        <w:pStyle w:val="7"/>
        <w:spacing w:before="17"/>
        <w:rPr>
          <w:b/>
        </w:rPr>
      </w:pPr>
    </w:p>
    <w:p w14:paraId="4C075095">
      <w:pPr>
        <w:pStyle w:val="7"/>
        <w:ind w:left="447" w:right="1903"/>
      </w:pPr>
      <w:r>
        <w:t>The</w:t>
      </w:r>
      <w:r>
        <w:rPr>
          <w:spacing w:val="-3"/>
        </w:rPr>
        <w:t xml:space="preserve"> </w:t>
      </w:r>
      <w:r>
        <w:rPr>
          <w:b/>
        </w:rPr>
        <w:t>12</w:t>
      </w:r>
      <w:r>
        <w:rPr>
          <w:b/>
          <w:spacing w:val="-3"/>
        </w:rPr>
        <w:t xml:space="preserve"> </w:t>
      </w:r>
      <w:r>
        <w:rPr>
          <w:b/>
        </w:rPr>
        <w:t>principles</w:t>
      </w:r>
      <w:r>
        <w:rPr>
          <w:b/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 these values</w:t>
      </w:r>
      <w:r>
        <w:rPr>
          <w:spacing w:val="40"/>
        </w:rPr>
        <w:t xml:space="preserve"> </w:t>
      </w:r>
      <w:r>
        <w:t>in practice:</w:t>
      </w:r>
    </w:p>
    <w:p w14:paraId="354AB985">
      <w:pPr>
        <w:pStyle w:val="4"/>
        <w:numPr>
          <w:ilvl w:val="0"/>
          <w:numId w:val="26"/>
        </w:numPr>
        <w:tabs>
          <w:tab w:val="left" w:pos="725"/>
          <w:tab w:val="left" w:pos="831"/>
        </w:tabs>
        <w:spacing w:before="290" w:after="0" w:line="240" w:lineRule="auto"/>
        <w:ind w:left="831" w:right="3337" w:hanging="339"/>
        <w:jc w:val="left"/>
      </w:pP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of valuable</w:t>
      </w:r>
      <w:r>
        <w:rPr>
          <w:spacing w:val="40"/>
        </w:rPr>
        <w:t xml:space="preserve"> </w:t>
      </w:r>
      <w:r>
        <w:t>software</w:t>
      </w:r>
    </w:p>
    <w:p w14:paraId="6DA5B131">
      <w:pPr>
        <w:pStyle w:val="10"/>
        <w:numPr>
          <w:ilvl w:val="1"/>
          <w:numId w:val="26"/>
        </w:numPr>
        <w:tabs>
          <w:tab w:val="left" w:pos="1355"/>
          <w:tab w:val="left" w:pos="1539"/>
        </w:tabs>
        <w:spacing w:before="9" w:after="0" w:line="240" w:lineRule="auto"/>
        <w:ind w:left="1539" w:right="2282" w:hanging="363"/>
        <w:jc w:val="left"/>
        <w:rPr>
          <w:sz w:val="24"/>
        </w:rPr>
      </w:pPr>
      <w:r>
        <w:rPr>
          <w:sz w:val="24"/>
        </w:rPr>
        <w:t>Delivering functional software regularly to ensure customers are satisfied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progress,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feedback early and often.</w:t>
      </w:r>
    </w:p>
    <w:p w14:paraId="68048AEF">
      <w:pPr>
        <w:pStyle w:val="4"/>
        <w:numPr>
          <w:ilvl w:val="0"/>
          <w:numId w:val="26"/>
        </w:numPr>
        <w:tabs>
          <w:tab w:val="left" w:pos="1045"/>
        </w:tabs>
        <w:spacing w:before="2" w:after="0" w:line="240" w:lineRule="auto"/>
        <w:ind w:left="1045" w:right="0" w:hanging="233"/>
        <w:jc w:val="left"/>
      </w:pPr>
      <w:r>
        <w:t>Welcome</w:t>
      </w:r>
      <w:r>
        <w:rPr>
          <w:spacing w:val="-1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even late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</w:p>
    <w:p w14:paraId="1DB1F4C8">
      <w:pPr>
        <w:pStyle w:val="7"/>
        <w:spacing w:before="2"/>
        <w:ind w:left="814" w:right="2666" w:firstLine="724"/>
        <w:jc w:val="both"/>
        <w:rPr>
          <w:b/>
        </w:rPr>
      </w:pPr>
      <w:r>
        <w:t>o</w:t>
      </w:r>
      <w:r>
        <w:rPr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arise late in the</w:t>
      </w:r>
      <w:r>
        <w:rPr>
          <w:spacing w:val="40"/>
        </w:rPr>
        <w:t xml:space="preserve"> </w:t>
      </w:r>
      <w:r>
        <w:t>development process, as long as the</w:t>
      </w:r>
      <w:r>
        <w:rPr>
          <w:spacing w:val="-1"/>
        </w:rPr>
        <w:t xml:space="preserve"> </w:t>
      </w:r>
      <w:r>
        <w:t xml:space="preserve">changes provide value to the customer. 3. </w:t>
      </w:r>
      <w:r>
        <w:rPr>
          <w:b/>
        </w:rPr>
        <w:t>Deliver working software frequently</w:t>
      </w:r>
    </w:p>
    <w:p w14:paraId="054F8BA2">
      <w:pPr>
        <w:pStyle w:val="10"/>
        <w:numPr>
          <w:ilvl w:val="1"/>
          <w:numId w:val="26"/>
        </w:numPr>
        <w:tabs>
          <w:tab w:val="left" w:pos="1365"/>
          <w:tab w:val="left" w:pos="1539"/>
        </w:tabs>
        <w:spacing w:before="2" w:after="0" w:line="240" w:lineRule="auto"/>
        <w:ind w:left="1539" w:right="2175" w:hanging="353"/>
        <w:jc w:val="left"/>
        <w:rPr>
          <w:sz w:val="24"/>
        </w:rPr>
      </w:pPr>
      <w:r>
        <w:rPr>
          <w:sz w:val="24"/>
        </w:rPr>
        <w:t>Working software should</w:t>
      </w:r>
      <w:r>
        <w:rPr>
          <w:spacing w:val="-2"/>
          <w:sz w:val="24"/>
        </w:rPr>
        <w:t xml:space="preserve"> </w:t>
      </w:r>
      <w:r>
        <w:rPr>
          <w:sz w:val="24"/>
        </w:rPr>
        <w:t>be delivered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regular, short intervals</w:t>
      </w:r>
      <w:r>
        <w:rPr>
          <w:spacing w:val="-1"/>
          <w:sz w:val="24"/>
        </w:rPr>
        <w:t xml:space="preserve"> </w:t>
      </w:r>
      <w:r>
        <w:rPr>
          <w:sz w:val="24"/>
        </w:rPr>
        <w:t>(e.g., every 2-4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weeks) to show progress and allow for incremental </w:t>
      </w:r>
      <w:r>
        <w:rPr>
          <w:spacing w:val="-2"/>
          <w:sz w:val="24"/>
        </w:rPr>
        <w:t>development.</w:t>
      </w:r>
    </w:p>
    <w:p w14:paraId="1BC9A12E">
      <w:pPr>
        <w:pStyle w:val="4"/>
        <w:numPr>
          <w:ilvl w:val="0"/>
          <w:numId w:val="20"/>
        </w:numPr>
        <w:tabs>
          <w:tab w:val="left" w:pos="680"/>
          <w:tab w:val="left" w:pos="807"/>
        </w:tabs>
        <w:spacing w:before="4" w:after="0" w:line="240" w:lineRule="auto"/>
        <w:ind w:left="807" w:right="2116" w:hanging="363"/>
        <w:jc w:val="left"/>
        <w:rPr>
          <w:b w:val="0"/>
        </w:rPr>
      </w:pPr>
      <w:r>
        <w:t>Business</w:t>
      </w:r>
      <w:r>
        <w:rPr>
          <w:spacing w:val="-5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throughout the</w:t>
      </w:r>
      <w:r>
        <w:rPr>
          <w:spacing w:val="40"/>
        </w:rPr>
        <w:t xml:space="preserve"> </w:t>
      </w:r>
      <w:r>
        <w:t>project</w:t>
      </w:r>
    </w:p>
    <w:p w14:paraId="17F9D91C">
      <w:pPr>
        <w:pStyle w:val="7"/>
        <w:spacing w:before="12"/>
        <w:ind w:left="1539" w:right="1597" w:hanging="358"/>
      </w:pPr>
      <w:r>
        <w:t>o Close collaboration between business representatives (e.g., product owners)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alignment with customer needs and</w:t>
      </w:r>
      <w:r>
        <w:rPr>
          <w:spacing w:val="40"/>
        </w:rPr>
        <w:t xml:space="preserve"> </w:t>
      </w:r>
      <w:r>
        <w:t>expectations.</w:t>
      </w:r>
    </w:p>
    <w:p w14:paraId="31D7ADBC">
      <w:pPr>
        <w:pStyle w:val="4"/>
        <w:numPr>
          <w:ilvl w:val="0"/>
          <w:numId w:val="20"/>
        </w:numPr>
        <w:tabs>
          <w:tab w:val="left" w:pos="1045"/>
        </w:tabs>
        <w:spacing w:before="4" w:after="0" w:line="240" w:lineRule="auto"/>
        <w:ind w:left="1045" w:right="0" w:hanging="233"/>
        <w:jc w:val="left"/>
        <w:rPr>
          <w:b w:val="0"/>
        </w:rPr>
      </w:pPr>
      <w:r>
        <w:t>Build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motivated</w:t>
      </w:r>
      <w:r>
        <w:rPr>
          <w:spacing w:val="-3"/>
        </w:rPr>
        <w:t xml:space="preserve"> </w:t>
      </w:r>
      <w:r>
        <w:rPr>
          <w:spacing w:val="-2"/>
        </w:rPr>
        <w:t>individuals</w:t>
      </w:r>
    </w:p>
    <w:p w14:paraId="2DBC2B8D">
      <w:pPr>
        <w:pStyle w:val="7"/>
        <w:spacing w:before="3"/>
        <w:ind w:left="1539" w:right="2325" w:hanging="363"/>
      </w:pPr>
      <w:r>
        <w:t>o</w:t>
      </w:r>
      <w:r>
        <w:rPr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emphasizes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motivated team. By</w:t>
      </w:r>
      <w:r>
        <w:rPr>
          <w:spacing w:val="40"/>
        </w:rPr>
        <w:t xml:space="preserve"> </w:t>
      </w:r>
      <w:r>
        <w:t>providing the right environment, tools, and support, teams are empowered to</w:t>
      </w:r>
      <w:r>
        <w:rPr>
          <w:spacing w:val="40"/>
        </w:rPr>
        <w:t xml:space="preserve"> </w:t>
      </w:r>
      <w:r>
        <w:t>perform at their best.</w:t>
      </w:r>
    </w:p>
    <w:p w14:paraId="383E56DA">
      <w:pPr>
        <w:pStyle w:val="4"/>
        <w:numPr>
          <w:ilvl w:val="0"/>
          <w:numId w:val="20"/>
        </w:numPr>
        <w:tabs>
          <w:tab w:val="left" w:pos="1050"/>
        </w:tabs>
        <w:spacing w:before="1" w:after="0" w:line="240" w:lineRule="auto"/>
        <w:ind w:left="1050" w:right="0" w:hanging="236"/>
        <w:jc w:val="left"/>
        <w:rPr>
          <w:b w:val="0"/>
        </w:rPr>
      </w:pPr>
      <w:r>
        <w:t>Face-to-face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communication</w:t>
      </w:r>
    </w:p>
    <w:p w14:paraId="68D9B066">
      <w:pPr>
        <w:pStyle w:val="10"/>
        <w:numPr>
          <w:ilvl w:val="0"/>
          <w:numId w:val="27"/>
        </w:numPr>
        <w:tabs>
          <w:tab w:val="left" w:pos="1718"/>
        </w:tabs>
        <w:spacing w:before="3" w:after="0" w:line="240" w:lineRule="auto"/>
        <w:ind w:left="810" w:right="1960" w:firstLine="729"/>
        <w:jc w:val="left"/>
        <w:rPr>
          <w:b/>
          <w:sz w:val="24"/>
        </w:rPr>
      </w:pPr>
      <w:r>
        <w:rPr>
          <w:sz w:val="24"/>
        </w:rPr>
        <w:t>Direct, face-to-face communication ensures that there is less misunderstanding and</w:t>
      </w:r>
      <w:r>
        <w:rPr>
          <w:spacing w:val="40"/>
          <w:sz w:val="24"/>
        </w:rPr>
        <w:t xml:space="preserve"> </w:t>
      </w:r>
      <w:r>
        <w:rPr>
          <w:sz w:val="24"/>
        </w:rPr>
        <w:t>quicker problem-solving than relying on emails, messages,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-6"/>
          <w:sz w:val="24"/>
        </w:rPr>
        <w:t xml:space="preserve">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measure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progress</w:t>
      </w:r>
    </w:p>
    <w:p w14:paraId="5F81FA45">
      <w:pPr>
        <w:pStyle w:val="10"/>
        <w:numPr>
          <w:ilvl w:val="0"/>
          <w:numId w:val="27"/>
        </w:numPr>
        <w:tabs>
          <w:tab w:val="left" w:pos="1718"/>
        </w:tabs>
        <w:spacing w:before="1" w:after="0" w:line="240" w:lineRule="auto"/>
        <w:ind w:left="819" w:right="2529" w:firstLine="720"/>
        <w:jc w:val="left"/>
        <w:rPr>
          <w:b/>
          <w:sz w:val="24"/>
        </w:rPr>
      </w:pPr>
      <w:r>
        <w:rPr>
          <w:sz w:val="24"/>
        </w:rPr>
        <w:t>The success of the project is measured by delivering working, 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customer,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code or documents produced. 8. </w:t>
      </w:r>
      <w:r>
        <w:rPr>
          <w:b/>
          <w:sz w:val="24"/>
        </w:rPr>
        <w:t xml:space="preserve">Agile processes promote sustainable </w:t>
      </w:r>
      <w:r>
        <w:rPr>
          <w:b/>
          <w:spacing w:val="-2"/>
          <w:sz w:val="24"/>
        </w:rPr>
        <w:t>development</w:t>
      </w:r>
    </w:p>
    <w:p w14:paraId="7907F545">
      <w:pPr>
        <w:pStyle w:val="10"/>
        <w:numPr>
          <w:ilvl w:val="0"/>
          <w:numId w:val="27"/>
        </w:numPr>
        <w:tabs>
          <w:tab w:val="left" w:pos="824"/>
          <w:tab w:val="left" w:pos="1001"/>
        </w:tabs>
        <w:spacing w:before="2" w:after="0" w:line="240" w:lineRule="auto"/>
        <w:ind w:left="824" w:right="1835" w:hanging="2"/>
        <w:jc w:val="center"/>
        <w:rPr>
          <w:sz w:val="24"/>
        </w:rPr>
      </w:pPr>
      <w:r>
        <w:rPr>
          <w:sz w:val="24"/>
        </w:rPr>
        <w:t>Agile encourages the team to maintain a sustainable pace of development, ensuring</w:t>
      </w:r>
      <w:r>
        <w:rPr>
          <w:spacing w:val="40"/>
          <w:sz w:val="24"/>
        </w:rPr>
        <w:t xml:space="preserve"> </w:t>
      </w:r>
      <w:r>
        <w:rPr>
          <w:sz w:val="24"/>
        </w:rPr>
        <w:t>that workloads are balanced and sustainable in the long term, preventing</w:t>
      </w:r>
      <w:r>
        <w:rPr>
          <w:spacing w:val="-5"/>
          <w:sz w:val="24"/>
        </w:rPr>
        <w:t xml:space="preserve"> </w:t>
      </w:r>
      <w:r>
        <w:rPr>
          <w:sz w:val="24"/>
        </w:rPr>
        <w:t>burnout.</w:t>
      </w:r>
      <w:r>
        <w:rPr>
          <w:spacing w:val="-3"/>
          <w:sz w:val="24"/>
        </w:rPr>
        <w:t xml:space="preserve"> </w:t>
      </w:r>
      <w:r>
        <w:rPr>
          <w:sz w:val="24"/>
        </w:rPr>
        <w:t>9.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attention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excellence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good design enhances agility </w:t>
      </w:r>
      <w:r>
        <w:rPr>
          <w:sz w:val="24"/>
        </w:rPr>
        <w:t>o Quality and good design practices should be prioritized, as this leads to better</w:t>
      </w:r>
      <w:r>
        <w:rPr>
          <w:spacing w:val="40"/>
          <w:sz w:val="24"/>
        </w:rPr>
        <w:t xml:space="preserve"> </w:t>
      </w:r>
      <w:r>
        <w:rPr>
          <w:sz w:val="24"/>
        </w:rPr>
        <w:t>maintainability, easier changes, and better adaptability in the future.</w:t>
      </w:r>
    </w:p>
    <w:p w14:paraId="3CAC42C1">
      <w:pPr>
        <w:pStyle w:val="10"/>
        <w:spacing w:after="0" w:line="240" w:lineRule="auto"/>
        <w:jc w:val="center"/>
        <w:rPr>
          <w:sz w:val="24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6F4F6115">
      <w:pPr>
        <w:spacing w:before="41"/>
        <w:ind w:left="831" w:right="2325" w:hanging="709"/>
        <w:jc w:val="left"/>
        <w:rPr>
          <w:sz w:val="24"/>
        </w:rPr>
      </w:pPr>
      <w:r>
        <w:rPr>
          <w:sz w:val="24"/>
        </w:rPr>
        <w:t xml:space="preserve">10. </w:t>
      </w:r>
      <w:r>
        <w:rPr>
          <w:b/>
          <w:sz w:val="24"/>
        </w:rPr>
        <w:t>Simplicity—the art of maximizing the amount of work not done—is essential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Focusing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simplicity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minimizing</w:t>
      </w:r>
      <w:r>
        <w:rPr>
          <w:spacing w:val="-4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helps streamline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complexity. Agile</w:t>
      </w:r>
      <w:r>
        <w:rPr>
          <w:spacing w:val="-1"/>
          <w:sz w:val="24"/>
        </w:rPr>
        <w:t xml:space="preserve"> </w:t>
      </w:r>
      <w:r>
        <w:rPr>
          <w:sz w:val="24"/>
        </w:rPr>
        <w:t>encourages</w:t>
      </w:r>
      <w:r>
        <w:rPr>
          <w:spacing w:val="-2"/>
          <w:sz w:val="24"/>
        </w:rPr>
        <w:t xml:space="preserve"> </w:t>
      </w:r>
      <w:r>
        <w:rPr>
          <w:sz w:val="24"/>
        </w:rPr>
        <w:t>teams to prioritize only</w:t>
      </w:r>
      <w:r>
        <w:rPr>
          <w:spacing w:val="40"/>
          <w:sz w:val="24"/>
        </w:rPr>
        <w:t xml:space="preserve"> </w:t>
      </w:r>
      <w:r>
        <w:rPr>
          <w:sz w:val="24"/>
        </w:rPr>
        <w:t>what's essential and add more features as needed.</w:t>
      </w:r>
    </w:p>
    <w:p w14:paraId="50750B24">
      <w:pPr>
        <w:pStyle w:val="4"/>
        <w:numPr>
          <w:ilvl w:val="0"/>
          <w:numId w:val="21"/>
        </w:numPr>
        <w:tabs>
          <w:tab w:val="left" w:pos="831"/>
          <w:tab w:val="left" w:pos="848"/>
        </w:tabs>
        <w:spacing w:before="4" w:after="0" w:line="240" w:lineRule="auto"/>
        <w:ind w:left="831" w:right="2689" w:hanging="339"/>
        <w:jc w:val="left"/>
        <w:rPr>
          <w:b w:val="0"/>
        </w:rPr>
      </w:pPr>
      <w:r>
        <w:t>The best</w:t>
      </w:r>
      <w:r>
        <w:rPr>
          <w:spacing w:val="-3"/>
        </w:rPr>
        <w:t xml:space="preserve"> </w:t>
      </w:r>
      <w:r>
        <w:t>architectures,</w:t>
      </w:r>
      <w:r>
        <w:rPr>
          <w:spacing w:val="-3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designs</w:t>
      </w:r>
      <w:r>
        <w:rPr>
          <w:spacing w:val="-4"/>
        </w:rPr>
        <w:t xml:space="preserve"> </w:t>
      </w:r>
      <w:r>
        <w:t>emerge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self- organizing</w:t>
      </w:r>
      <w:r>
        <w:rPr>
          <w:spacing w:val="40"/>
        </w:rPr>
        <w:t xml:space="preserve"> </w:t>
      </w:r>
      <w:r>
        <w:t>teams</w:t>
      </w:r>
    </w:p>
    <w:p w14:paraId="4CD93A3D">
      <w:pPr>
        <w:pStyle w:val="7"/>
        <w:spacing w:before="4"/>
        <w:ind w:left="831" w:right="1969" w:hanging="339"/>
      </w:pPr>
      <w:r>
        <w:t>o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empowered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 the</w:t>
      </w:r>
      <w:r>
        <w:rPr>
          <w:spacing w:val="40"/>
        </w:rPr>
        <w:t xml:space="preserve"> </w:t>
      </w:r>
      <w:r>
        <w:t>best solutions. Agile emphasizes that the team should have the autonomy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decide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way to</w:t>
      </w:r>
      <w:r>
        <w:rPr>
          <w:spacing w:val="-5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value.</w:t>
      </w:r>
    </w:p>
    <w:p w14:paraId="507BDA58">
      <w:pPr>
        <w:pStyle w:val="10"/>
        <w:numPr>
          <w:ilvl w:val="0"/>
          <w:numId w:val="21"/>
        </w:numPr>
        <w:tabs>
          <w:tab w:val="left" w:pos="480"/>
          <w:tab w:val="left" w:pos="831"/>
        </w:tabs>
        <w:spacing w:before="5" w:after="0" w:line="240" w:lineRule="auto"/>
        <w:ind w:left="831" w:right="1820" w:hanging="709"/>
        <w:jc w:val="left"/>
        <w:rPr>
          <w:sz w:val="24"/>
        </w:rPr>
      </w:pP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reflection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effective,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adjusting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accordingly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 At regular intervals, teams should reflect on their practices and processes to identify</w:t>
      </w:r>
      <w:r>
        <w:rPr>
          <w:spacing w:val="40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principle</w:t>
      </w:r>
      <w:r>
        <w:rPr>
          <w:spacing w:val="-1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 in both the</w:t>
      </w:r>
      <w:r>
        <w:rPr>
          <w:spacing w:val="40"/>
          <w:sz w:val="24"/>
        </w:rPr>
        <w:t xml:space="preserve"> </w:t>
      </w:r>
      <w:r>
        <w:rPr>
          <w:sz w:val="24"/>
        </w:rPr>
        <w:t>team's workflow and the final product.</w:t>
      </w:r>
    </w:p>
    <w:p w14:paraId="68C12523">
      <w:pPr>
        <w:pStyle w:val="3"/>
        <w:numPr>
          <w:ilvl w:val="0"/>
          <w:numId w:val="25"/>
        </w:numPr>
        <w:tabs>
          <w:tab w:val="left" w:pos="694"/>
        </w:tabs>
        <w:spacing w:before="292" w:after="0" w:line="240" w:lineRule="auto"/>
        <w:ind w:left="694" w:right="0" w:hanging="311"/>
        <w:jc w:val="lef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rPr>
          <w:spacing w:val="-2"/>
        </w:rPr>
        <w:t>Orchestration.</w:t>
      </w:r>
    </w:p>
    <w:p w14:paraId="738FC53E">
      <w:pPr>
        <w:pStyle w:val="4"/>
        <w:spacing w:before="277"/>
        <w:ind w:left="454"/>
      </w:pPr>
      <w:r>
        <w:rPr>
          <w:color w:val="4F80BC"/>
        </w:rPr>
        <w:t>DevOps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Orchestration: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A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Short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Note</w:t>
      </w:r>
    </w:p>
    <w:p w14:paraId="46934CDA">
      <w:pPr>
        <w:pStyle w:val="7"/>
        <w:spacing w:before="16"/>
        <w:rPr>
          <w:b/>
        </w:rPr>
      </w:pPr>
    </w:p>
    <w:p w14:paraId="5E281F26">
      <w:pPr>
        <w:pStyle w:val="7"/>
        <w:spacing w:before="1"/>
        <w:ind w:left="447" w:right="1903"/>
      </w:pPr>
      <w:r>
        <w:rPr>
          <w:b/>
        </w:rPr>
        <w:t xml:space="preserve">DevOps Orchestration </w:t>
      </w:r>
      <w:r>
        <w:t>refers to the process of automating, coordinating, and managing</w:t>
      </w:r>
      <w:r>
        <w:rPr>
          <w:spacing w:val="-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workflows and</w:t>
      </w:r>
      <w:r>
        <w:rPr>
          <w:spacing w:val="-6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 development lifecycle,</w:t>
      </w:r>
      <w:r>
        <w:rPr>
          <w:spacing w:val="40"/>
        </w:rPr>
        <w:t xml:space="preserve"> </w:t>
      </w:r>
      <w:r>
        <w:t>from development to deployment. It integrates and automates the tools and processes</w:t>
      </w:r>
      <w:r>
        <w:rPr>
          <w:spacing w:val="40"/>
        </w:rPr>
        <w:t xml:space="preserve"> </w:t>
      </w:r>
      <w:r>
        <w:t>involved in CI/CD (Continuous Integration/Continuous Delivery), infrastructure</w:t>
      </w:r>
      <w:r>
        <w:rPr>
          <w:spacing w:val="40"/>
        </w:rPr>
        <w:t xml:space="preserve"> </w:t>
      </w:r>
      <w:r>
        <w:t>management, monitoring, and testing, ensuring seamless collaboration and delivery across</w:t>
      </w:r>
      <w:r>
        <w:rPr>
          <w:spacing w:val="40"/>
        </w:rPr>
        <w:t xml:space="preserve"> </w:t>
      </w:r>
      <w:r>
        <w:t>teams.</w:t>
      </w:r>
    </w:p>
    <w:p w14:paraId="70FB3033">
      <w:pPr>
        <w:pStyle w:val="7"/>
      </w:pPr>
    </w:p>
    <w:p w14:paraId="7B135520">
      <w:pPr>
        <w:pStyle w:val="7"/>
        <w:spacing w:before="221"/>
      </w:pPr>
    </w:p>
    <w:p w14:paraId="1CEB8165">
      <w:pPr>
        <w:pStyle w:val="4"/>
        <w:ind w:left="454"/>
      </w:pPr>
      <w:r>
        <w:rPr>
          <w:color w:val="4F80BC"/>
        </w:rPr>
        <w:t>Key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Aspects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of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DevOps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Orchestration</w:t>
      </w:r>
    </w:p>
    <w:p w14:paraId="79D46406">
      <w:pPr>
        <w:pStyle w:val="7"/>
        <w:spacing w:before="26"/>
        <w:rPr>
          <w:b/>
        </w:rPr>
      </w:pPr>
    </w:p>
    <w:p w14:paraId="3885CAF7">
      <w:pPr>
        <w:pStyle w:val="10"/>
        <w:numPr>
          <w:ilvl w:val="1"/>
          <w:numId w:val="25"/>
        </w:numPr>
        <w:tabs>
          <w:tab w:val="left" w:pos="1057"/>
        </w:tabs>
        <w:spacing w:before="1" w:after="0" w:line="240" w:lineRule="auto"/>
        <w:ind w:left="1057" w:right="0" w:hanging="233"/>
        <w:jc w:val="left"/>
        <w:rPr>
          <w:sz w:val="24"/>
        </w:rPr>
      </w:pPr>
      <w:r>
        <w:rPr>
          <w:b/>
          <w:sz w:val="24"/>
        </w:rPr>
        <w:t>Automation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Workflows</w:t>
      </w:r>
      <w:r>
        <w:rPr>
          <w:spacing w:val="-2"/>
          <w:sz w:val="24"/>
        </w:rPr>
        <w:t>:</w:t>
      </w:r>
    </w:p>
    <w:p w14:paraId="6FC38BC5">
      <w:pPr>
        <w:pStyle w:val="10"/>
        <w:numPr>
          <w:ilvl w:val="2"/>
          <w:numId w:val="25"/>
        </w:numPr>
        <w:tabs>
          <w:tab w:val="left" w:pos="1367"/>
          <w:tab w:val="left" w:pos="1539"/>
        </w:tabs>
        <w:spacing w:before="9" w:after="0" w:line="240" w:lineRule="auto"/>
        <w:ind w:left="1539" w:right="2098" w:hanging="351"/>
        <w:jc w:val="left"/>
        <w:rPr>
          <w:sz w:val="24"/>
        </w:rPr>
      </w:pPr>
      <w:r>
        <w:rPr>
          <w:sz w:val="24"/>
        </w:rPr>
        <w:t>Orchestration in DevOps focuses on automating repetitive tasks, such as</w:t>
      </w:r>
      <w:r>
        <w:rPr>
          <w:spacing w:val="-5"/>
          <w:sz w:val="24"/>
        </w:rPr>
        <w:t xml:space="preserve"> </w:t>
      </w:r>
      <w:r>
        <w:rPr>
          <w:sz w:val="24"/>
        </w:rPr>
        <w:t>building,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eliminates</w:t>
      </w:r>
      <w:r>
        <w:rPr>
          <w:spacing w:val="-3"/>
          <w:sz w:val="24"/>
        </w:rPr>
        <w:t xml:space="preserve"> </w:t>
      </w:r>
      <w:r>
        <w:rPr>
          <w:sz w:val="24"/>
        </w:rPr>
        <w:t>manual intervention, reduces</w:t>
      </w:r>
      <w:r>
        <w:rPr>
          <w:spacing w:val="40"/>
          <w:sz w:val="24"/>
        </w:rPr>
        <w:t xml:space="preserve"> </w:t>
      </w:r>
      <w:r>
        <w:rPr>
          <w:sz w:val="24"/>
        </w:rPr>
        <w:t>errors, and increases the speed of development and release cycles.</w:t>
      </w:r>
    </w:p>
    <w:p w14:paraId="4A43C8C9">
      <w:pPr>
        <w:pStyle w:val="4"/>
        <w:numPr>
          <w:ilvl w:val="1"/>
          <w:numId w:val="25"/>
        </w:numPr>
        <w:tabs>
          <w:tab w:val="left" w:pos="1053"/>
        </w:tabs>
        <w:spacing w:before="6" w:after="0" w:line="240" w:lineRule="auto"/>
        <w:ind w:left="1053" w:right="0" w:hanging="236"/>
        <w:jc w:val="left"/>
        <w:rPr>
          <w:b w:val="0"/>
        </w:rPr>
      </w:pP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Tools</w:t>
      </w:r>
      <w:r>
        <w:rPr>
          <w:b w:val="0"/>
          <w:spacing w:val="-2"/>
        </w:rPr>
        <w:t>:</w:t>
      </w:r>
    </w:p>
    <w:p w14:paraId="59E79974">
      <w:pPr>
        <w:pStyle w:val="10"/>
        <w:numPr>
          <w:ilvl w:val="2"/>
          <w:numId w:val="25"/>
        </w:numPr>
        <w:tabs>
          <w:tab w:val="left" w:pos="1360"/>
          <w:tab w:val="left" w:pos="1539"/>
        </w:tabs>
        <w:spacing w:before="12" w:after="0" w:line="240" w:lineRule="auto"/>
        <w:ind w:left="1539" w:right="2050" w:hanging="358"/>
        <w:jc w:val="left"/>
        <w:rPr>
          <w:sz w:val="24"/>
        </w:rPr>
      </w:pPr>
      <w:r>
        <w:rPr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(e.g., Git), CI/CD</w:t>
      </w:r>
      <w:r>
        <w:rPr>
          <w:spacing w:val="40"/>
          <w:sz w:val="24"/>
        </w:rPr>
        <w:t xml:space="preserve"> </w:t>
      </w:r>
      <w:r>
        <w:rPr>
          <w:sz w:val="24"/>
        </w:rPr>
        <w:t>(e.g., Jenkins, GitLab CI), testing (e.g., Selenium), deployment (e.g., Kubernetes,</w:t>
      </w:r>
      <w:r>
        <w:rPr>
          <w:spacing w:val="40"/>
          <w:sz w:val="24"/>
        </w:rPr>
        <w:t xml:space="preserve"> </w:t>
      </w:r>
      <w:r>
        <w:rPr>
          <w:sz w:val="24"/>
        </w:rPr>
        <w:t>Docker), and monitoring (e.g., Prometheus). Orchestration connects these tools into</w:t>
      </w:r>
      <w:r>
        <w:rPr>
          <w:spacing w:val="40"/>
          <w:sz w:val="24"/>
        </w:rPr>
        <w:t xml:space="preserve"> </w:t>
      </w:r>
      <w:r>
        <w:rPr>
          <w:sz w:val="24"/>
        </w:rPr>
        <w:t>a seamless workflow, automating the handoffs between them.</w:t>
      </w:r>
    </w:p>
    <w:p w14:paraId="0128A00D">
      <w:pPr>
        <w:pStyle w:val="4"/>
        <w:numPr>
          <w:ilvl w:val="1"/>
          <w:numId w:val="25"/>
        </w:numPr>
        <w:tabs>
          <w:tab w:val="left" w:pos="1050"/>
        </w:tabs>
        <w:spacing w:before="9" w:after="0" w:line="240" w:lineRule="auto"/>
        <w:ind w:left="1050" w:right="0" w:hanging="236"/>
        <w:jc w:val="left"/>
        <w:rPr>
          <w:b w:val="0"/>
        </w:rPr>
      </w:pPr>
      <w:r>
        <w:t>Continuous</w:t>
      </w:r>
      <w:r>
        <w:rPr>
          <w:spacing w:val="-8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(CD)</w:t>
      </w:r>
      <w:r>
        <w:rPr>
          <w:spacing w:val="-1"/>
        </w:rPr>
        <w:t xml:space="preserve"> </w:t>
      </w:r>
      <w:r>
        <w:rPr>
          <w:spacing w:val="-2"/>
        </w:rPr>
        <w:t>Pipelines</w:t>
      </w:r>
      <w:r>
        <w:rPr>
          <w:b w:val="0"/>
          <w:spacing w:val="-2"/>
        </w:rPr>
        <w:t>:</w:t>
      </w:r>
    </w:p>
    <w:p w14:paraId="0712C533">
      <w:pPr>
        <w:pStyle w:val="10"/>
        <w:numPr>
          <w:ilvl w:val="2"/>
          <w:numId w:val="25"/>
        </w:numPr>
        <w:tabs>
          <w:tab w:val="left" w:pos="1360"/>
          <w:tab w:val="left" w:pos="1539"/>
        </w:tabs>
        <w:spacing w:before="12" w:after="0" w:line="240" w:lineRule="auto"/>
        <w:ind w:left="1539" w:right="1901" w:hanging="358"/>
        <w:jc w:val="left"/>
        <w:rPr>
          <w:sz w:val="24"/>
        </w:rPr>
      </w:pPr>
      <w:r>
        <w:rPr>
          <w:sz w:val="24"/>
        </w:rPr>
        <w:t xml:space="preserve">Orchestration is crucial in the creation and management of </w:t>
      </w:r>
      <w:r>
        <w:rPr>
          <w:b/>
          <w:sz w:val="24"/>
        </w:rPr>
        <w:t>CI/CD pipelines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built,</w:t>
      </w:r>
      <w:r>
        <w:rPr>
          <w:spacing w:val="-2"/>
          <w:sz w:val="24"/>
        </w:rPr>
        <w:t xml:space="preserve"> </w:t>
      </w:r>
      <w:r>
        <w:rPr>
          <w:sz w:val="24"/>
        </w:rPr>
        <w:t>tested, and deployed through the</w:t>
      </w:r>
      <w:r>
        <w:rPr>
          <w:spacing w:val="40"/>
          <w:sz w:val="24"/>
        </w:rPr>
        <w:t xml:space="preserve"> </w:t>
      </w:r>
      <w:r>
        <w:rPr>
          <w:sz w:val="24"/>
        </w:rPr>
        <w:t>pipeline, enabling faster and more reliable software releases.</w:t>
      </w:r>
    </w:p>
    <w:p w14:paraId="38499521">
      <w:pPr>
        <w:pStyle w:val="4"/>
        <w:numPr>
          <w:ilvl w:val="1"/>
          <w:numId w:val="25"/>
        </w:numPr>
        <w:tabs>
          <w:tab w:val="left" w:pos="1043"/>
        </w:tabs>
        <w:spacing w:before="6" w:after="0" w:line="240" w:lineRule="auto"/>
        <w:ind w:left="1043" w:right="0" w:hanging="233"/>
        <w:jc w:val="left"/>
        <w:rPr>
          <w:b w:val="0"/>
        </w:rPr>
      </w:pPr>
      <w:r>
        <w:t>Environment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53C8BFA0">
      <w:pPr>
        <w:pStyle w:val="4"/>
        <w:spacing w:after="0" w:line="240" w:lineRule="auto"/>
        <w:jc w:val="left"/>
        <w:rPr>
          <w:b w:val="0"/>
        </w:rPr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2E446069">
      <w:pPr>
        <w:pStyle w:val="10"/>
        <w:numPr>
          <w:ilvl w:val="2"/>
          <w:numId w:val="25"/>
        </w:numPr>
        <w:tabs>
          <w:tab w:val="left" w:pos="1902"/>
          <w:tab w:val="left" w:pos="2035"/>
        </w:tabs>
        <w:spacing w:before="41" w:after="0" w:line="242" w:lineRule="auto"/>
        <w:ind w:left="1902" w:right="2469" w:hanging="46"/>
        <w:jc w:val="left"/>
        <w:rPr>
          <w:sz w:val="24"/>
        </w:rPr>
      </w:pPr>
      <w:r>
        <w:rPr>
          <w:sz w:val="24"/>
        </w:rPr>
        <w:t>Orchestration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4"/>
          <w:sz w:val="24"/>
        </w:rPr>
        <w:t xml:space="preserve"> </w:t>
      </w:r>
      <w:r>
        <w:rPr>
          <w:sz w:val="24"/>
        </w:rPr>
        <w:t>and management of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environments, including virtual machines, containers, and infrastructure as code</w:t>
      </w:r>
      <w:r>
        <w:rPr>
          <w:spacing w:val="40"/>
          <w:sz w:val="24"/>
        </w:rPr>
        <w:t xml:space="preserve"> </w:t>
      </w:r>
      <w:r>
        <w:rPr>
          <w:sz w:val="24"/>
        </w:rPr>
        <w:t>(IaC). This ensures consistency across various stages (development, testing, production) and improves scalability.</w:t>
      </w:r>
    </w:p>
    <w:p w14:paraId="6D0DA4E3">
      <w:pPr>
        <w:pStyle w:val="4"/>
        <w:numPr>
          <w:ilvl w:val="1"/>
          <w:numId w:val="25"/>
        </w:numPr>
        <w:tabs>
          <w:tab w:val="left" w:pos="1050"/>
        </w:tabs>
        <w:spacing w:before="1" w:after="0" w:line="240" w:lineRule="auto"/>
        <w:ind w:left="1050" w:right="0" w:hanging="236"/>
        <w:jc w:val="left"/>
        <w:rPr>
          <w:b w:val="0"/>
        </w:rPr>
      </w:pPr>
      <w:r>
        <w:t>Collaboration</w:t>
      </w:r>
      <w:r>
        <w:rPr>
          <w:spacing w:val="-9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spacing w:val="-2"/>
        </w:rPr>
        <w:t>Teams</w:t>
      </w:r>
      <w:r>
        <w:rPr>
          <w:b w:val="0"/>
          <w:spacing w:val="-2"/>
        </w:rPr>
        <w:t>:</w:t>
      </w:r>
    </w:p>
    <w:p w14:paraId="317FC890">
      <w:pPr>
        <w:pStyle w:val="10"/>
        <w:numPr>
          <w:ilvl w:val="2"/>
          <w:numId w:val="25"/>
        </w:numPr>
        <w:tabs>
          <w:tab w:val="left" w:pos="1568"/>
          <w:tab w:val="left" w:pos="1744"/>
        </w:tabs>
        <w:spacing w:before="12" w:after="0" w:line="240" w:lineRule="auto"/>
        <w:ind w:left="1568" w:right="1790" w:hanging="3"/>
        <w:jc w:val="center"/>
        <w:rPr>
          <w:sz w:val="24"/>
        </w:rPr>
      </w:pPr>
      <w:r>
        <w:rPr>
          <w:sz w:val="24"/>
        </w:rPr>
        <w:t>By automating processes and reducing manual work, DevOps orchestration fosters</w:t>
      </w:r>
      <w:r>
        <w:rPr>
          <w:spacing w:val="40"/>
          <w:sz w:val="24"/>
        </w:rPr>
        <w:t xml:space="preserve"> </w:t>
      </w:r>
      <w:r>
        <w:rPr>
          <w:sz w:val="24"/>
        </w:rPr>
        <w:t>better collaboration between development, 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teams.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shared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responsibility culture and ensures smoother communication.</w:t>
      </w:r>
    </w:p>
    <w:p w14:paraId="6BB8EFB9">
      <w:pPr>
        <w:pStyle w:val="7"/>
        <w:spacing w:before="20"/>
      </w:pPr>
    </w:p>
    <w:p w14:paraId="1093B8BB">
      <w:pPr>
        <w:pStyle w:val="4"/>
        <w:spacing w:before="1"/>
      </w:pPr>
      <w:r>
        <w:rPr>
          <w:color w:val="4F80BC"/>
        </w:rPr>
        <w:t>Popular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DevOps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Orchestration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4"/>
        </w:rPr>
        <w:t>Tools</w:t>
      </w:r>
    </w:p>
    <w:p w14:paraId="352E926F">
      <w:pPr>
        <w:pStyle w:val="7"/>
        <w:spacing w:before="26"/>
        <w:rPr>
          <w:b/>
        </w:rPr>
      </w:pPr>
    </w:p>
    <w:p w14:paraId="1130BEFE">
      <w:pPr>
        <w:pStyle w:val="10"/>
        <w:numPr>
          <w:ilvl w:val="0"/>
          <w:numId w:val="28"/>
        </w:numPr>
        <w:tabs>
          <w:tab w:val="left" w:pos="699"/>
          <w:tab w:val="left" w:pos="824"/>
        </w:tabs>
        <w:spacing w:before="0" w:after="0" w:line="240" w:lineRule="auto"/>
        <w:ind w:left="824" w:right="2571" w:hanging="358"/>
        <w:jc w:val="left"/>
        <w:rPr>
          <w:sz w:val="24"/>
        </w:rPr>
      </w:pPr>
      <w:r>
        <w:rPr>
          <w:b/>
          <w:sz w:val="24"/>
        </w:rPr>
        <w:t>Kubernetes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orchestrating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6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 scaling, and</w:t>
      </w:r>
      <w:r>
        <w:rPr>
          <w:spacing w:val="40"/>
          <w:sz w:val="24"/>
        </w:rPr>
        <w:t xml:space="preserve"> </w:t>
      </w:r>
      <w:r>
        <w:rPr>
          <w:sz w:val="24"/>
        </w:rPr>
        <w:t>managing containerized applications.</w:t>
      </w:r>
    </w:p>
    <w:p w14:paraId="7EC9BE6F">
      <w:pPr>
        <w:pStyle w:val="10"/>
        <w:numPr>
          <w:ilvl w:val="0"/>
          <w:numId w:val="28"/>
        </w:numPr>
        <w:tabs>
          <w:tab w:val="left" w:pos="692"/>
          <w:tab w:val="left" w:pos="817"/>
        </w:tabs>
        <w:spacing w:before="11" w:after="0" w:line="240" w:lineRule="auto"/>
        <w:ind w:left="817" w:right="2373" w:hanging="358"/>
        <w:jc w:val="left"/>
        <w:rPr>
          <w:sz w:val="24"/>
        </w:rPr>
      </w:pPr>
      <w:r>
        <w:rPr>
          <w:b/>
          <w:sz w:val="24"/>
        </w:rPr>
        <w:t>Ansible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tasks,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 and 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deployment.</w:t>
      </w:r>
    </w:p>
    <w:p w14:paraId="2C180BEC">
      <w:pPr>
        <w:pStyle w:val="10"/>
        <w:numPr>
          <w:ilvl w:val="0"/>
          <w:numId w:val="28"/>
        </w:numPr>
        <w:tabs>
          <w:tab w:val="left" w:pos="685"/>
          <w:tab w:val="left" w:pos="814"/>
        </w:tabs>
        <w:spacing w:before="7" w:after="0" w:line="240" w:lineRule="auto"/>
        <w:ind w:left="814" w:right="2312" w:hanging="365"/>
        <w:jc w:val="left"/>
        <w:rPr>
          <w:sz w:val="24"/>
        </w:rPr>
      </w:pPr>
      <w:r>
        <w:rPr>
          <w:b/>
          <w:sz w:val="24"/>
        </w:rPr>
        <w:t>Jenkins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tools to automate</w:t>
      </w:r>
      <w:r>
        <w:rPr>
          <w:spacing w:val="40"/>
          <w:sz w:val="24"/>
        </w:rPr>
        <w:t xml:space="preserve"> </w:t>
      </w:r>
      <w:r>
        <w:rPr>
          <w:sz w:val="24"/>
        </w:rPr>
        <w:t>building, testing, and deploying applications.</w:t>
      </w:r>
    </w:p>
    <w:p w14:paraId="0F50316D">
      <w:pPr>
        <w:pStyle w:val="10"/>
        <w:numPr>
          <w:ilvl w:val="0"/>
          <w:numId w:val="28"/>
        </w:numPr>
        <w:tabs>
          <w:tab w:val="left" w:pos="681"/>
          <w:tab w:val="left" w:pos="810"/>
        </w:tabs>
        <w:spacing w:before="9" w:after="0" w:line="240" w:lineRule="auto"/>
        <w:ind w:left="810" w:right="2226" w:hanging="365"/>
        <w:jc w:val="left"/>
        <w:rPr>
          <w:sz w:val="24"/>
        </w:rPr>
      </w:pPr>
      <w:r>
        <w:rPr>
          <w:b/>
          <w:sz w:val="24"/>
        </w:rPr>
        <w:t>Chef/Puppet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automating</w:t>
      </w:r>
      <w:r>
        <w:rPr>
          <w:spacing w:val="-5"/>
          <w:sz w:val="24"/>
        </w:rPr>
        <w:t xml:space="preserve"> </w:t>
      </w:r>
      <w:r>
        <w:rPr>
          <w:sz w:val="24"/>
        </w:rPr>
        <w:t>the configuration of</w:t>
      </w:r>
      <w:r>
        <w:rPr>
          <w:spacing w:val="40"/>
          <w:sz w:val="24"/>
        </w:rPr>
        <w:t xml:space="preserve"> </w:t>
      </w:r>
      <w:r>
        <w:rPr>
          <w:sz w:val="24"/>
        </w:rPr>
        <w:t>systems and servers.</w:t>
      </w:r>
    </w:p>
    <w:p w14:paraId="58F15D71">
      <w:pPr>
        <w:pStyle w:val="10"/>
        <w:numPr>
          <w:ilvl w:val="0"/>
          <w:numId w:val="28"/>
        </w:numPr>
        <w:tabs>
          <w:tab w:val="left" w:pos="689"/>
          <w:tab w:val="left" w:pos="814"/>
        </w:tabs>
        <w:spacing w:before="5" w:after="0" w:line="240" w:lineRule="auto"/>
        <w:ind w:left="814" w:right="2084" w:hanging="358"/>
        <w:jc w:val="left"/>
        <w:rPr>
          <w:sz w:val="24"/>
        </w:rPr>
      </w:pPr>
      <w:r>
        <w:rPr>
          <w:b/>
          <w:sz w:val="24"/>
        </w:rPr>
        <w:t>Spinnaker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multi-cloud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 managing 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deployment of applications across different cloud </w:t>
      </w:r>
      <w:r>
        <w:rPr>
          <w:spacing w:val="-2"/>
          <w:sz w:val="24"/>
        </w:rPr>
        <w:t>environments.</w:t>
      </w:r>
    </w:p>
    <w:p w14:paraId="677A3F71">
      <w:pPr>
        <w:pStyle w:val="7"/>
      </w:pPr>
    </w:p>
    <w:p w14:paraId="3BF45A41">
      <w:pPr>
        <w:pStyle w:val="7"/>
        <w:spacing w:before="215"/>
      </w:pPr>
    </w:p>
    <w:p w14:paraId="506BFFE7">
      <w:pPr>
        <w:pStyle w:val="4"/>
        <w:ind w:left="454"/>
      </w:pPr>
      <w:r>
        <w:rPr>
          <w:color w:val="4F80BC"/>
        </w:rPr>
        <w:t>Benefits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of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 xml:space="preserve">DevOps </w:t>
      </w:r>
      <w:r>
        <w:rPr>
          <w:color w:val="4F80BC"/>
          <w:spacing w:val="-2"/>
        </w:rPr>
        <w:t>Orchestration</w:t>
      </w:r>
    </w:p>
    <w:p w14:paraId="3697D71C">
      <w:pPr>
        <w:pStyle w:val="7"/>
        <w:spacing w:before="24"/>
        <w:rPr>
          <w:b/>
        </w:rPr>
      </w:pPr>
    </w:p>
    <w:p w14:paraId="22B084F9">
      <w:pPr>
        <w:pStyle w:val="10"/>
        <w:numPr>
          <w:ilvl w:val="1"/>
          <w:numId w:val="28"/>
        </w:numPr>
        <w:tabs>
          <w:tab w:val="left" w:pos="572"/>
          <w:tab w:val="left" w:pos="814"/>
        </w:tabs>
        <w:spacing w:before="0" w:after="0" w:line="240" w:lineRule="auto"/>
        <w:ind w:left="814" w:right="2366" w:hanging="353"/>
        <w:jc w:val="left"/>
        <w:rPr>
          <w:sz w:val="24"/>
        </w:rPr>
      </w:pPr>
      <w:r>
        <w:rPr>
          <w:b/>
          <w:sz w:val="24"/>
        </w:rPr>
        <w:t>Faster Time-to-Market</w:t>
      </w:r>
      <w:r>
        <w:rPr>
          <w:sz w:val="24"/>
        </w:rPr>
        <w:t>: By automating workflows, DevOps orchestration accelerates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process,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new features and updates more</w:t>
      </w:r>
      <w:r>
        <w:rPr>
          <w:spacing w:val="40"/>
          <w:sz w:val="24"/>
        </w:rPr>
        <w:t xml:space="preserve"> </w:t>
      </w:r>
      <w:r>
        <w:rPr>
          <w:sz w:val="24"/>
        </w:rPr>
        <w:t>frequently.</w:t>
      </w:r>
    </w:p>
    <w:p w14:paraId="5205723B">
      <w:pPr>
        <w:pStyle w:val="10"/>
        <w:numPr>
          <w:ilvl w:val="1"/>
          <w:numId w:val="28"/>
        </w:numPr>
        <w:tabs>
          <w:tab w:val="left" w:pos="567"/>
          <w:tab w:val="left" w:pos="814"/>
        </w:tabs>
        <w:spacing w:before="9" w:after="0" w:line="240" w:lineRule="auto"/>
        <w:ind w:left="814" w:right="2944" w:hanging="358"/>
        <w:jc w:val="left"/>
        <w:rPr>
          <w:sz w:val="24"/>
        </w:rPr>
      </w:pPr>
      <w:r>
        <w:rPr>
          <w:b/>
          <w:sz w:val="24"/>
        </w:rPr>
        <w:t>Consistency and Reliability</w:t>
      </w:r>
      <w:r>
        <w:rPr>
          <w:sz w:val="24"/>
        </w:rPr>
        <w:t>: Automated processes ensure that deployments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consistent,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of errors or discrepancies between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environments.</w:t>
      </w:r>
    </w:p>
    <w:p w14:paraId="2620E344">
      <w:pPr>
        <w:pStyle w:val="10"/>
        <w:numPr>
          <w:ilvl w:val="1"/>
          <w:numId w:val="28"/>
        </w:numPr>
        <w:tabs>
          <w:tab w:val="left" w:pos="561"/>
          <w:tab w:val="left" w:pos="814"/>
        </w:tabs>
        <w:spacing w:before="7" w:after="0" w:line="240" w:lineRule="auto"/>
        <w:ind w:left="814" w:right="2697" w:hanging="365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 infrastructure,</w:t>
      </w:r>
      <w:r>
        <w:rPr>
          <w:spacing w:val="40"/>
          <w:sz w:val="24"/>
        </w:rPr>
        <w:t xml:space="preserve"> </w:t>
      </w:r>
      <w:r>
        <w:rPr>
          <w:sz w:val="24"/>
        </w:rPr>
        <w:t>making it easier to scale resources as needed.</w:t>
      </w:r>
    </w:p>
    <w:p w14:paraId="4520EF61">
      <w:pPr>
        <w:pStyle w:val="10"/>
        <w:numPr>
          <w:ilvl w:val="1"/>
          <w:numId w:val="28"/>
        </w:numPr>
        <w:tabs>
          <w:tab w:val="left" w:pos="567"/>
          <w:tab w:val="left" w:pos="814"/>
        </w:tabs>
        <w:spacing w:before="11" w:after="0" w:line="240" w:lineRule="auto"/>
        <w:ind w:left="814" w:right="2254" w:hanging="358"/>
        <w:jc w:val="left"/>
        <w:rPr>
          <w:sz w:val="22"/>
        </w:rPr>
      </w:pPr>
      <w:r>
        <w:rPr>
          <w:b/>
          <w:sz w:val="24"/>
        </w:rPr>
        <w:t>Improved Collaboration</w:t>
      </w:r>
      <w:r>
        <w:rPr>
          <w:sz w:val="24"/>
        </w:rPr>
        <w:t>: DevOps orchestration fosters better collaboration across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aligning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processes,</w:t>
      </w:r>
      <w:r>
        <w:rPr>
          <w:spacing w:val="-7"/>
          <w:sz w:val="24"/>
        </w:rPr>
        <w:t xml:space="preserve"> </w:t>
      </w:r>
      <w:r>
        <w:rPr>
          <w:sz w:val="24"/>
        </w:rPr>
        <w:t>ensuring they work together more</w:t>
      </w:r>
      <w:r>
        <w:rPr>
          <w:spacing w:val="40"/>
          <w:sz w:val="24"/>
        </w:rPr>
        <w:t xml:space="preserve"> </w:t>
      </w:r>
      <w:r>
        <w:rPr>
          <w:sz w:val="24"/>
        </w:rPr>
        <w:t>effectively</w:t>
      </w:r>
      <w:r>
        <w:rPr>
          <w:sz w:val="22"/>
        </w:rPr>
        <w:t>.</w:t>
      </w:r>
    </w:p>
    <w:p w14:paraId="01BD364C">
      <w:pPr>
        <w:pStyle w:val="3"/>
        <w:numPr>
          <w:ilvl w:val="0"/>
          <w:numId w:val="25"/>
        </w:numPr>
        <w:tabs>
          <w:tab w:val="left" w:pos="734"/>
        </w:tabs>
        <w:spacing w:before="288" w:after="0" w:line="240" w:lineRule="auto"/>
        <w:ind w:left="734" w:right="0" w:hanging="277"/>
        <w:jc w:val="left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rPr>
          <w:spacing w:val="-2"/>
        </w:rPr>
        <w:t>models?</w:t>
      </w:r>
    </w:p>
    <w:p w14:paraId="49686D03">
      <w:pPr>
        <w:pStyle w:val="3"/>
        <w:spacing w:after="0" w:line="240" w:lineRule="auto"/>
        <w:jc w:val="left"/>
        <w:sectPr>
          <w:pgSz w:w="11910" w:h="16840"/>
          <w:pgMar w:top="1380" w:right="141" w:bottom="280" w:left="1417" w:header="720" w:footer="720" w:gutter="0"/>
          <w:cols w:space="720" w:num="1"/>
        </w:sectPr>
      </w:pPr>
    </w:p>
    <w:p w14:paraId="42B3C7B3">
      <w:pPr>
        <w:pStyle w:val="4"/>
        <w:tabs>
          <w:tab w:val="left" w:pos="3200"/>
          <w:tab w:val="left" w:pos="6464"/>
        </w:tabs>
        <w:spacing w:before="26"/>
        <w:ind w:left="798"/>
      </w:pPr>
      <w:r>
        <w:rPr>
          <w:spacing w:val="-2"/>
        </w:rPr>
        <w:t>Aspect</w:t>
      </w:r>
      <w:r>
        <w:tab/>
      </w:r>
      <w:r>
        <w:rPr>
          <w:spacing w:val="-4"/>
        </w:rPr>
        <w:t>Agile</w:t>
      </w:r>
      <w:r>
        <w:tab/>
      </w:r>
      <w:r>
        <w:rPr>
          <w:spacing w:val="-2"/>
        </w:rPr>
        <w:t>DevOps</w:t>
      </w:r>
    </w:p>
    <w:p w14:paraId="6F6516FF">
      <w:pPr>
        <w:pStyle w:val="4"/>
        <w:spacing w:after="0"/>
        <w:sectPr>
          <w:pgSz w:w="11910" w:h="16840"/>
          <w:pgMar w:top="1440" w:right="141" w:bottom="280" w:left="1417" w:header="720" w:footer="720" w:gutter="0"/>
          <w:cols w:space="720" w:num="1"/>
        </w:sectPr>
      </w:pPr>
    </w:p>
    <w:p w14:paraId="0BA77975">
      <w:pPr>
        <w:pStyle w:val="7"/>
        <w:tabs>
          <w:tab w:val="left" w:pos="1947"/>
        </w:tabs>
        <w:spacing w:before="85" w:line="158" w:lineRule="auto"/>
        <w:ind w:left="1947" w:right="619" w:hanging="1565"/>
      </w:pPr>
      <w:r>
        <w:rPr>
          <w:b/>
          <w:spacing w:val="-2"/>
          <w:position w:val="-14"/>
        </w:rPr>
        <w:t>Focus</w:t>
      </w:r>
      <w:r>
        <w:rPr>
          <w:b/>
          <w:position w:val="-14"/>
        </w:rPr>
        <w:tab/>
      </w:r>
      <w:r>
        <w:t>Software</w:t>
      </w:r>
      <w:r>
        <w:rPr>
          <w:spacing w:val="-14"/>
        </w:rPr>
        <w:t xml:space="preserve"> </w:t>
      </w:r>
      <w:r>
        <w:t xml:space="preserve">development </w:t>
      </w:r>
      <w:r>
        <w:rPr>
          <w:spacing w:val="-2"/>
        </w:rPr>
        <w:t>process</w:t>
      </w:r>
    </w:p>
    <w:p w14:paraId="11ED6BFB">
      <w:pPr>
        <w:pStyle w:val="7"/>
        <w:tabs>
          <w:tab w:val="left" w:pos="1947"/>
        </w:tabs>
        <w:spacing w:before="113" w:line="160" w:lineRule="auto"/>
        <w:ind w:left="1947" w:right="336" w:hanging="1565"/>
      </w:pPr>
      <w:r>
        <w:rPr>
          <w:b/>
          <w:spacing w:val="-2"/>
          <w:position w:val="-13"/>
        </w:rPr>
        <w:t>Scope</w:t>
      </w:r>
      <w:r>
        <w:rPr>
          <w:b/>
          <w:position w:val="-13"/>
        </w:rPr>
        <w:tab/>
      </w:r>
      <w:r>
        <w:t>Development</w:t>
      </w:r>
      <w:r>
        <w:rPr>
          <w:spacing w:val="-14"/>
        </w:rPr>
        <w:t xml:space="preserve"> </w:t>
      </w:r>
      <w:r>
        <w:t>(coding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2"/>
        </w:rPr>
        <w:t>features)</w:t>
      </w:r>
    </w:p>
    <w:p w14:paraId="69D05FD6">
      <w:pPr>
        <w:tabs>
          <w:tab w:val="left" w:pos="1947"/>
        </w:tabs>
        <w:spacing w:before="112" w:line="153" w:lineRule="auto"/>
        <w:ind w:left="382" w:right="0" w:firstLine="0"/>
        <w:jc w:val="left"/>
        <w:rPr>
          <w:sz w:val="24"/>
        </w:rPr>
      </w:pPr>
      <w:r>
        <w:rPr>
          <w:b/>
          <w:position w:val="-14"/>
          <w:sz w:val="24"/>
        </w:rPr>
        <w:t>Key</w:t>
      </w:r>
      <w:r>
        <w:rPr>
          <w:b/>
          <w:spacing w:val="-1"/>
          <w:position w:val="-14"/>
          <w:sz w:val="24"/>
        </w:rPr>
        <w:t xml:space="preserve"> </w:t>
      </w:r>
      <w:r>
        <w:rPr>
          <w:b/>
          <w:spacing w:val="-2"/>
          <w:position w:val="-14"/>
          <w:sz w:val="24"/>
        </w:rPr>
        <w:t>Practices</w:t>
      </w:r>
      <w:r>
        <w:rPr>
          <w:b/>
          <w:position w:val="-14"/>
          <w:sz w:val="24"/>
        </w:rPr>
        <w:tab/>
      </w: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sprint</w:t>
      </w:r>
    </w:p>
    <w:p w14:paraId="2816FD15">
      <w:pPr>
        <w:pStyle w:val="7"/>
        <w:spacing w:line="218" w:lineRule="exact"/>
        <w:ind w:left="1947"/>
      </w:pPr>
      <w:r>
        <w:rPr>
          <w:spacing w:val="-2"/>
        </w:rPr>
        <w:t>cycles</w:t>
      </w:r>
    </w:p>
    <w:p w14:paraId="21FE868B">
      <w:pPr>
        <w:spacing w:before="89" w:line="158" w:lineRule="auto"/>
        <w:ind w:left="1947" w:right="0" w:hanging="1565"/>
        <w:jc w:val="left"/>
        <w:rPr>
          <w:sz w:val="24"/>
        </w:rPr>
      </w:pPr>
      <w:r>
        <w:rPr>
          <w:b/>
          <w:position w:val="-14"/>
          <w:sz w:val="24"/>
        </w:rPr>
        <w:t>Roles</w:t>
      </w:r>
      <w:r>
        <w:rPr>
          <w:b/>
          <w:spacing w:val="-8"/>
          <w:position w:val="-14"/>
          <w:sz w:val="24"/>
        </w:rPr>
        <w:t xml:space="preserve"> </w:t>
      </w:r>
      <w:r>
        <w:rPr>
          <w:b/>
          <w:position w:val="-14"/>
          <w:sz w:val="24"/>
        </w:rPr>
        <w:t>Involved</w:t>
      </w:r>
      <w:r>
        <w:rPr>
          <w:b/>
          <w:spacing w:val="40"/>
          <w:position w:val="-14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Owners, Scrum Masters</w:t>
      </w:r>
    </w:p>
    <w:p w14:paraId="74617EB1">
      <w:pPr>
        <w:tabs>
          <w:tab w:val="left" w:pos="1947"/>
        </w:tabs>
        <w:spacing w:before="110" w:line="153" w:lineRule="auto"/>
        <w:ind w:left="382" w:right="0" w:firstLine="0"/>
        <w:jc w:val="left"/>
        <w:rPr>
          <w:sz w:val="24"/>
        </w:rPr>
      </w:pPr>
      <w:r>
        <w:rPr>
          <w:b/>
          <w:spacing w:val="-2"/>
          <w:position w:val="-14"/>
          <w:sz w:val="24"/>
        </w:rPr>
        <w:t>Collaboration</w:t>
      </w:r>
      <w:r>
        <w:rPr>
          <w:b/>
          <w:position w:val="-14"/>
          <w:sz w:val="24"/>
        </w:rPr>
        <w:tab/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team,</w:t>
      </w:r>
    </w:p>
    <w:p w14:paraId="41B65988">
      <w:pPr>
        <w:pStyle w:val="7"/>
        <w:spacing w:line="218" w:lineRule="exact"/>
        <w:ind w:left="1947"/>
      </w:pPr>
      <w:r>
        <w:t>with</w:t>
      </w:r>
      <w:r>
        <w:rPr>
          <w:spacing w:val="-2"/>
        </w:rPr>
        <w:t xml:space="preserve"> customers</w:t>
      </w:r>
    </w:p>
    <w:p w14:paraId="71B3666C">
      <w:pPr>
        <w:pStyle w:val="7"/>
        <w:spacing w:before="204"/>
        <w:ind w:left="170"/>
      </w:pPr>
      <w:r>
        <w:br w:type="column"/>
      </w:r>
      <w:r>
        <w:t>Entire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lifecycle</w:t>
      </w:r>
    </w:p>
    <w:p w14:paraId="5D1FEC79">
      <w:pPr>
        <w:pStyle w:val="7"/>
        <w:spacing w:before="211" w:line="237" w:lineRule="auto"/>
        <w:ind w:left="170" w:right="1693"/>
      </w:pPr>
      <w:r>
        <w:t>Development,</w:t>
      </w:r>
      <w:r>
        <w:rPr>
          <w:spacing w:val="-14"/>
        </w:rPr>
        <w:t xml:space="preserve"> </w:t>
      </w:r>
      <w:r>
        <w:t>deployment,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2"/>
        </w:rPr>
        <w:t>operations</w:t>
      </w:r>
    </w:p>
    <w:p w14:paraId="14BCFD80">
      <w:pPr>
        <w:pStyle w:val="7"/>
        <w:spacing w:before="66" w:line="237" w:lineRule="auto"/>
        <w:ind w:left="170" w:right="1693"/>
      </w:pPr>
      <w:r>
        <w:t>Continuous</w:t>
      </w:r>
      <w:r>
        <w:rPr>
          <w:spacing w:val="-14"/>
        </w:rPr>
        <w:t xml:space="preserve"> </w:t>
      </w:r>
      <w:r>
        <w:t>integration,</w:t>
      </w:r>
      <w:r>
        <w:rPr>
          <w:spacing w:val="-14"/>
        </w:rPr>
        <w:t xml:space="preserve"> </w:t>
      </w:r>
      <w:r>
        <w:t xml:space="preserve">delivery, </w:t>
      </w:r>
      <w:r>
        <w:rPr>
          <w:spacing w:val="-2"/>
        </w:rPr>
        <w:t>deployment</w:t>
      </w:r>
    </w:p>
    <w:p w14:paraId="0D4AD88D">
      <w:pPr>
        <w:pStyle w:val="7"/>
        <w:spacing w:before="63"/>
        <w:ind w:left="170" w:right="1693"/>
      </w:pPr>
      <w:r>
        <w:t>Developers,</w:t>
      </w:r>
      <w:r>
        <w:rPr>
          <w:spacing w:val="-14"/>
        </w:rPr>
        <w:t xml:space="preserve"> </w:t>
      </w:r>
      <w:r>
        <w:t>Operations,</w:t>
      </w:r>
      <w:r>
        <w:rPr>
          <w:spacing w:val="-14"/>
        </w:rPr>
        <w:t xml:space="preserve"> </w:t>
      </w:r>
      <w:r>
        <w:t xml:space="preserve">DevOps </w:t>
      </w:r>
      <w:r>
        <w:rPr>
          <w:spacing w:val="-2"/>
        </w:rPr>
        <w:t>Engineers</w:t>
      </w:r>
    </w:p>
    <w:p w14:paraId="431EE525">
      <w:pPr>
        <w:pStyle w:val="7"/>
        <w:spacing w:before="60"/>
        <w:ind w:left="170" w:right="1693"/>
      </w:pPr>
      <w:r>
        <w:t>Between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and operations teams</w:t>
      </w:r>
    </w:p>
    <w:p w14:paraId="07C611C7">
      <w:pPr>
        <w:pStyle w:val="7"/>
        <w:spacing w:after="0"/>
        <w:sectPr>
          <w:type w:val="continuous"/>
          <w:pgSz w:w="11910" w:h="16840"/>
          <w:pgMar w:top="40" w:right="141" w:bottom="280" w:left="1417" w:header="720" w:footer="720" w:gutter="0"/>
          <w:cols w:equalWidth="0" w:num="2">
            <w:col w:w="4803" w:space="40"/>
            <w:col w:w="5509"/>
          </w:cols>
        </w:sectPr>
      </w:pPr>
    </w:p>
    <w:p w14:paraId="26777695">
      <w:pPr>
        <w:pStyle w:val="4"/>
        <w:spacing w:before="59"/>
        <w:ind w:right="38"/>
      </w:pPr>
      <w:r>
        <w:rPr>
          <w:spacing w:val="-2"/>
        </w:rPr>
        <w:t>Delivery Process</w:t>
      </w:r>
    </w:p>
    <w:p w14:paraId="430B416E">
      <w:pPr>
        <w:pStyle w:val="7"/>
        <w:spacing w:before="59"/>
        <w:ind w:left="382"/>
      </w:pPr>
      <w:r>
        <w:br w:type="column"/>
      </w:r>
      <w:r>
        <w:t>Frequent</w:t>
      </w:r>
      <w:r>
        <w:rPr>
          <w:spacing w:val="-13"/>
        </w:rPr>
        <w:t xml:space="preserve"> </w:t>
      </w:r>
      <w:r>
        <w:t>iterations</w:t>
      </w:r>
      <w:r>
        <w:rPr>
          <w:spacing w:val="-14"/>
        </w:rPr>
        <w:t xml:space="preserve"> </w:t>
      </w:r>
      <w:r>
        <w:t>(every</w:t>
      </w:r>
      <w:r>
        <w:rPr>
          <w:spacing w:val="-12"/>
        </w:rPr>
        <w:t xml:space="preserve"> </w:t>
      </w:r>
      <w:r>
        <w:t xml:space="preserve">1-4 </w:t>
      </w:r>
      <w:r>
        <w:rPr>
          <w:spacing w:val="-2"/>
        </w:rPr>
        <w:t>weeks)</w:t>
      </w:r>
    </w:p>
    <w:p w14:paraId="720505B6">
      <w:pPr>
        <w:pStyle w:val="7"/>
        <w:spacing w:before="206"/>
        <w:ind w:left="104"/>
      </w:pPr>
      <w:r>
        <w:br w:type="column"/>
      </w:r>
      <w:r>
        <w:t>Continuous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delivery</w:t>
      </w:r>
    </w:p>
    <w:p w14:paraId="76956926">
      <w:pPr>
        <w:pStyle w:val="7"/>
        <w:spacing w:after="0"/>
        <w:sectPr>
          <w:type w:val="continuous"/>
          <w:pgSz w:w="11910" w:h="16840"/>
          <w:pgMar w:top="40" w:right="141" w:bottom="280" w:left="1417" w:header="720" w:footer="720" w:gutter="0"/>
          <w:cols w:equalWidth="0" w:num="3">
            <w:col w:w="1248" w:space="317"/>
            <w:col w:w="3304" w:space="39"/>
            <w:col w:w="5444"/>
          </w:cols>
        </w:sectPr>
      </w:pPr>
    </w:p>
    <w:p w14:paraId="6A727856">
      <w:pPr>
        <w:tabs>
          <w:tab w:val="left" w:pos="1947"/>
        </w:tabs>
        <w:spacing w:before="87" w:line="156" w:lineRule="auto"/>
        <w:ind w:left="382" w:right="0" w:firstLine="0"/>
        <w:jc w:val="left"/>
        <w:rPr>
          <w:sz w:val="24"/>
        </w:rPr>
      </w:pPr>
      <w:r>
        <w:rPr>
          <w:b/>
          <w:spacing w:val="-2"/>
          <w:position w:val="-14"/>
          <w:sz w:val="24"/>
        </w:rPr>
        <w:t>Feedback</w:t>
      </w:r>
      <w:r>
        <w:rPr>
          <w:b/>
          <w:position w:val="-14"/>
          <w:sz w:val="24"/>
        </w:rPr>
        <w:tab/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feedback,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sprint</w:t>
      </w:r>
    </w:p>
    <w:p w14:paraId="141EA755">
      <w:pPr>
        <w:pStyle w:val="7"/>
        <w:spacing w:line="218" w:lineRule="exact"/>
        <w:ind w:left="1947"/>
      </w:pPr>
      <w:r>
        <w:rPr>
          <w:spacing w:val="-2"/>
        </w:rPr>
        <w:t>retrospectives</w:t>
      </w:r>
    </w:p>
    <w:p w14:paraId="1666A13A">
      <w:pPr>
        <w:pStyle w:val="7"/>
        <w:spacing w:before="60"/>
        <w:ind w:left="382" w:right="1243"/>
      </w:pPr>
      <w:r>
        <w:br w:type="column"/>
      </w:r>
      <w:r>
        <w:t>Feedback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lifecycle (monitoring, deployments)</w:t>
      </w:r>
    </w:p>
    <w:p w14:paraId="2558DB71">
      <w:pPr>
        <w:pStyle w:val="7"/>
        <w:spacing w:after="0"/>
        <w:sectPr>
          <w:type w:val="continuous"/>
          <w:pgSz w:w="11910" w:h="16840"/>
          <w:pgMar w:top="40" w:right="141" w:bottom="280" w:left="1417" w:header="720" w:footer="720" w:gutter="0"/>
          <w:cols w:equalWidth="0" w:num="2">
            <w:col w:w="4562" w:space="67"/>
            <w:col w:w="5723"/>
          </w:cols>
        </w:sectPr>
      </w:pPr>
    </w:p>
    <w:p w14:paraId="3271313D">
      <w:pPr>
        <w:pStyle w:val="7"/>
        <w:tabs>
          <w:tab w:val="left" w:pos="1947"/>
          <w:tab w:val="left" w:pos="5012"/>
        </w:tabs>
        <w:spacing w:before="66" w:line="360" w:lineRule="exact"/>
        <w:ind w:left="382"/>
        <w:rPr>
          <w:position w:val="14"/>
        </w:rPr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Used</w:t>
      </w:r>
      <w:r>
        <w:rPr>
          <w:b/>
        </w:rPr>
        <w:tab/>
      </w:r>
      <w:r>
        <w:t>Jira,</w:t>
      </w:r>
      <w:r>
        <w:rPr>
          <w:spacing w:val="-3"/>
        </w:rPr>
        <w:t xml:space="preserve"> </w:t>
      </w:r>
      <w:r>
        <w:t xml:space="preserve">Trello, </w:t>
      </w:r>
      <w:r>
        <w:rPr>
          <w:spacing w:val="-2"/>
        </w:rPr>
        <w:t>Confluence</w:t>
      </w:r>
      <w:r>
        <w:tab/>
      </w:r>
      <w:r>
        <w:rPr>
          <w:position w:val="14"/>
        </w:rPr>
        <w:t>Jenkins,</w:t>
      </w:r>
      <w:r>
        <w:rPr>
          <w:spacing w:val="-7"/>
          <w:position w:val="14"/>
        </w:rPr>
        <w:t xml:space="preserve"> </w:t>
      </w:r>
      <w:r>
        <w:rPr>
          <w:position w:val="14"/>
        </w:rPr>
        <w:t>Docker,</w:t>
      </w:r>
      <w:r>
        <w:rPr>
          <w:spacing w:val="-2"/>
          <w:position w:val="14"/>
        </w:rPr>
        <w:t xml:space="preserve"> Kubernetes,</w:t>
      </w:r>
    </w:p>
    <w:p w14:paraId="4003DD48">
      <w:pPr>
        <w:pStyle w:val="7"/>
        <w:spacing w:line="220" w:lineRule="exact"/>
        <w:ind w:left="5012"/>
      </w:pPr>
      <w:r>
        <w:t>Terraform,</w:t>
      </w:r>
      <w:r>
        <w:rPr>
          <w:spacing w:val="-7"/>
        </w:rPr>
        <w:t xml:space="preserve"> </w:t>
      </w:r>
      <w:r>
        <w:rPr>
          <w:spacing w:val="-2"/>
        </w:rPr>
        <w:t>Prometheus</w:t>
      </w:r>
    </w:p>
    <w:p w14:paraId="1F7A0BC4">
      <w:pPr>
        <w:pStyle w:val="7"/>
        <w:spacing w:after="0" w:line="220" w:lineRule="exact"/>
        <w:sectPr>
          <w:type w:val="continuous"/>
          <w:pgSz w:w="11910" w:h="16840"/>
          <w:pgMar w:top="40" w:right="141" w:bottom="280" w:left="1417" w:header="720" w:footer="720" w:gutter="0"/>
          <w:cols w:space="720" w:num="1"/>
        </w:sectPr>
      </w:pPr>
    </w:p>
    <w:p w14:paraId="5492D5A9">
      <w:pPr>
        <w:pStyle w:val="4"/>
        <w:spacing w:before="64" w:line="237" w:lineRule="auto"/>
        <w:ind w:right="38"/>
      </w:pPr>
      <w:r>
        <w:rPr>
          <w:spacing w:val="-2"/>
        </w:rPr>
        <w:t>Time-to- Market</w:t>
      </w:r>
    </w:p>
    <w:p w14:paraId="08A5EE85">
      <w:pPr>
        <w:pStyle w:val="7"/>
        <w:spacing w:before="64" w:line="237" w:lineRule="auto"/>
        <w:ind w:left="382" w:right="38"/>
      </w:pPr>
      <w:r>
        <w:br w:type="column"/>
      </w:r>
      <w:r>
        <w:t>Faster</w:t>
      </w:r>
      <w:r>
        <w:rPr>
          <w:spacing w:val="-14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delivery through iterations</w:t>
      </w:r>
    </w:p>
    <w:p w14:paraId="19F2C612">
      <w:pPr>
        <w:pStyle w:val="7"/>
        <w:spacing w:before="208"/>
        <w:ind w:left="382"/>
      </w:pPr>
      <w:r>
        <w:br w:type="column"/>
      </w:r>
      <w:r>
        <w:t>Rapid,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rPr>
          <w:spacing w:val="-2"/>
        </w:rPr>
        <w:t>delivery</w:t>
      </w:r>
    </w:p>
    <w:sectPr>
      <w:type w:val="continuous"/>
      <w:pgSz w:w="11910" w:h="16840"/>
      <w:pgMar w:top="40" w:right="141" w:bottom="280" w:left="1417" w:header="720" w:footer="720" w:gutter="0"/>
      <w:cols w:equalWidth="0" w:num="3">
        <w:col w:w="1277" w:space="288"/>
        <w:col w:w="2627" w:space="437"/>
        <w:col w:w="572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599" w:hanging="21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383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182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2">
    <w:nsid w:val="B0F1ACD9"/>
    <w:multiLevelType w:val="multilevel"/>
    <w:tmpl w:val="B0F1ACD9"/>
    <w:lvl w:ilvl="0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0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1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82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3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5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5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6" w:hanging="180"/>
      </w:pPr>
      <w:rPr>
        <w:rFonts w:hint="default"/>
        <w:lang w:val="en-US" w:eastAsia="en-US" w:bidi="ar-SA"/>
      </w:rPr>
    </w:lvl>
  </w:abstractNum>
  <w:abstractNum w:abstractNumId="3">
    <w:nsid w:val="B5E306ED"/>
    <w:multiLevelType w:val="multilevel"/>
    <w:tmpl w:val="B5E306ED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4">
    <w:nsid w:val="BE923771"/>
    <w:multiLevelType w:val="multilevel"/>
    <w:tmpl w:val="BE923771"/>
    <w:lvl w:ilvl="0" w:tentative="0">
      <w:start w:val="0"/>
      <w:numFmt w:val="bullet"/>
      <w:lvlText w:val="o"/>
      <w:lvlJc w:val="left"/>
      <w:pPr>
        <w:ind w:left="810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80"/>
      </w:pPr>
      <w:rPr>
        <w:rFonts w:hint="default"/>
        <w:lang w:val="en-US" w:eastAsia="en-US" w:bidi="ar-SA"/>
      </w:rPr>
    </w:lvl>
  </w:abstractNum>
  <w:abstractNum w:abstractNumId="5">
    <w:nsid w:val="BF205925"/>
    <w:multiLevelType w:val="multilevel"/>
    <w:tmpl w:val="BF205925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6">
    <w:nsid w:val="C8879AEF"/>
    <w:multiLevelType w:val="multilevel"/>
    <w:tmpl w:val="C8879AEF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7">
    <w:nsid w:val="CF092B84"/>
    <w:multiLevelType w:val="multilevel"/>
    <w:tmpl w:val="CF092B84"/>
    <w:lvl w:ilvl="0" w:tentative="0">
      <w:start w:val="0"/>
      <w:numFmt w:val="bullet"/>
      <w:lvlText w:val="o"/>
      <w:lvlJc w:val="left"/>
      <w:pPr>
        <w:ind w:left="817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80"/>
      </w:pPr>
      <w:rPr>
        <w:rFonts w:hint="default"/>
        <w:lang w:val="en-US" w:eastAsia="en-US" w:bidi="ar-SA"/>
      </w:rPr>
    </w:lvl>
  </w:abstractNum>
  <w:abstractNum w:abstractNumId="8">
    <w:nsid w:val="D7F9FE59"/>
    <w:multiLevelType w:val="multilevel"/>
    <w:tmpl w:val="D7F9FE59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∙"/>
      <w:lvlJc w:val="left"/>
      <w:pPr>
        <w:ind w:left="978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2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5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6" w:hanging="164"/>
      </w:pPr>
      <w:rPr>
        <w:rFonts w:hint="default"/>
        <w:lang w:val="en-US" w:eastAsia="en-US" w:bidi="ar-SA"/>
      </w:rPr>
    </w:lvl>
  </w:abstractNum>
  <w:abstractNum w:abstractNumId="9">
    <w:nsid w:val="DCBA6B53"/>
    <w:multiLevelType w:val="multilevel"/>
    <w:tmpl w:val="DCBA6B53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∙"/>
      <w:lvlJc w:val="left"/>
      <w:pPr>
        <w:ind w:left="978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2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3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5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6" w:hanging="164"/>
      </w:pPr>
      <w:rPr>
        <w:rFonts w:hint="default"/>
        <w:lang w:val="en-US" w:eastAsia="en-US" w:bidi="ar-SA"/>
      </w:rPr>
    </w:lvl>
  </w:abstractNum>
  <w:abstractNum w:abstractNumId="10">
    <w:nsid w:val="F4B5D9F5"/>
    <w:multiLevelType w:val="multilevel"/>
    <w:tmpl w:val="F4B5D9F5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4" w:hanging="312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87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35" w:hanging="267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03" w:hanging="2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60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41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82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24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5" w:hanging="267"/>
      </w:pPr>
      <w:rPr>
        <w:rFonts w:hint="default"/>
        <w:lang w:val="en-US" w:eastAsia="en-US" w:bidi="ar-SA"/>
      </w:rPr>
    </w:lvl>
  </w:abstractNum>
  <w:abstractNum w:abstractNumId="12">
    <w:nsid w:val="0248C179"/>
    <w:multiLevelType w:val="multilevel"/>
    <w:tmpl w:val="0248C179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13">
    <w:nsid w:val="03D62ECE"/>
    <w:multiLevelType w:val="multilevel"/>
    <w:tmpl w:val="03D62ECE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14">
    <w:nsid w:val="0E640482"/>
    <w:multiLevelType w:val="multilevel"/>
    <w:tmpl w:val="0E640482"/>
    <w:lvl w:ilvl="0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97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8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180"/>
      </w:pPr>
      <w:rPr>
        <w:rFonts w:hint="default"/>
        <w:lang w:val="en-US" w:eastAsia="en-US" w:bidi="ar-SA"/>
      </w:rPr>
    </w:lvl>
  </w:abstractNum>
  <w:abstractNum w:abstractNumId="15">
    <w:nsid w:val="2470EC97"/>
    <w:multiLevelType w:val="multilevel"/>
    <w:tmpl w:val="2470EC97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16">
    <w:nsid w:val="25B654F3"/>
    <w:multiLevelType w:val="multilevel"/>
    <w:tmpl w:val="25B654F3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17">
    <w:nsid w:val="2A8F537B"/>
    <w:multiLevelType w:val="multilevel"/>
    <w:tmpl w:val="2A8F537B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18">
    <w:nsid w:val="46A08BB8"/>
    <w:multiLevelType w:val="multilevel"/>
    <w:tmpl w:val="46A08BB8"/>
    <w:lvl w:ilvl="0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0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1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82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3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5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5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6" w:hanging="180"/>
      </w:pPr>
      <w:rPr>
        <w:rFonts w:hint="default"/>
        <w:lang w:val="en-US" w:eastAsia="en-US" w:bidi="ar-SA"/>
      </w:rPr>
    </w:lvl>
  </w:abstractNum>
  <w:abstractNum w:abstractNumId="19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1318" w:hanging="312"/>
        <w:jc w:val="right"/>
      </w:pPr>
      <w:rPr>
        <w:rFonts w:hint="default"/>
        <w:spacing w:val="-2"/>
        <w:w w:val="9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20">
    <w:nsid w:val="4D4DC07F"/>
    <w:multiLevelType w:val="multilevel"/>
    <w:tmpl w:val="4D4DC07F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21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043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1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3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5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5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6" w:hanging="236"/>
      </w:pPr>
      <w:rPr>
        <w:rFonts w:hint="default"/>
        <w:lang w:val="en-US" w:eastAsia="en-US" w:bidi="ar-SA"/>
      </w:rPr>
    </w:lvl>
  </w:abstractNum>
  <w:abstractNum w:abstractNumId="22">
    <w:nsid w:val="5A241D34"/>
    <w:multiLevelType w:val="multilevel"/>
    <w:tmpl w:val="5A241D34"/>
    <w:lvl w:ilvl="0" w:tentative="0">
      <w:start w:val="0"/>
      <w:numFmt w:val="bullet"/>
      <w:lvlText w:val="∙"/>
      <w:lvlJc w:val="left"/>
      <w:pPr>
        <w:ind w:left="814" w:hanging="164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</w:abstractNum>
  <w:abstractNum w:abstractNumId="2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07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∙"/>
      <w:lvlJc w:val="left"/>
      <w:pPr>
        <w:ind w:left="814" w:hanging="116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∙"/>
      <w:lvlJc w:val="left"/>
      <w:pPr>
        <w:ind w:left="930" w:hanging="116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o"/>
      <w:lvlJc w:val="left"/>
      <w:pPr>
        <w:ind w:left="814" w:hanging="180"/>
      </w:pPr>
      <w:rPr>
        <w:rFonts w:hint="default" w:ascii="Calibri" w:hAnsi="Calibri" w:eastAsia="Calibri" w:cs="Calibri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58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96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34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2" w:hanging="180"/>
      </w:pPr>
      <w:rPr>
        <w:rFonts w:hint="default"/>
        <w:lang w:val="en-US" w:eastAsia="en-US" w:bidi="ar-SA"/>
      </w:rPr>
    </w:lvl>
  </w:abstractNum>
  <w:abstractNum w:abstractNumId="24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824" w:hanging="2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∙"/>
      <w:lvlJc w:val="left"/>
      <w:pPr>
        <w:ind w:left="814" w:hanging="11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13"/>
      </w:pPr>
      <w:rPr>
        <w:rFonts w:hint="default"/>
        <w:lang w:val="en-US" w:eastAsia="en-US" w:bidi="ar-SA"/>
      </w:rPr>
    </w:lvl>
  </w:abstractNum>
  <w:abstractNum w:abstractNumId="25">
    <w:nsid w:val="72183CF9"/>
    <w:multiLevelType w:val="multilevel"/>
    <w:tmpl w:val="72183CF9"/>
    <w:lvl w:ilvl="0" w:tentative="0">
      <w:start w:val="0"/>
      <w:numFmt w:val="bullet"/>
      <w:lvlText w:val="∙"/>
      <w:lvlJc w:val="left"/>
      <w:pPr>
        <w:ind w:left="814" w:hanging="161"/>
      </w:pPr>
      <w:rPr>
        <w:rFonts w:hint="default" w:ascii="Arial MT" w:hAnsi="Arial MT" w:eastAsia="Arial MT" w:cs="Arial MT"/>
        <w:b w:val="0"/>
        <w:bCs w:val="0"/>
        <w:i w:val="0"/>
        <w:iCs w:val="0"/>
        <w:color w:val="3F3F3F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2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5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1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7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9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161"/>
      </w:pPr>
      <w:rPr>
        <w:rFonts w:hint="default"/>
        <w:lang w:val="en-US" w:eastAsia="en-US" w:bidi="ar-SA"/>
      </w:rPr>
    </w:lvl>
  </w:abstractNum>
  <w:abstractNum w:abstractNumId="26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831" w:hanging="23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8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7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4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3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0" w:hanging="180"/>
      </w:pPr>
      <w:rPr>
        <w:rFonts w:hint="default"/>
        <w:lang w:val="en-US" w:eastAsia="en-US" w:bidi="ar-SA"/>
      </w:rPr>
    </w:lvl>
  </w:abstractNum>
  <w:abstractNum w:abstractNumId="27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694" w:hanging="312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59" w:hanging="236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39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0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00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08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16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4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18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5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7"/>
  </w:num>
  <w:num w:numId="26">
    <w:abstractNumId w:val="26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253402"/>
    <w:rsid w:val="230E0C80"/>
    <w:rsid w:val="4C6F6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636" w:right="2910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598" w:hanging="21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382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54"/>
      <w:ind w:left="2687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02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TotalTime>2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2025-03-01T06:05:00Z</dcterms:created>
  <dc:creator>CSE LAB2</dc:creator>
  <cp:lastModifiedBy>amala m</cp:lastModifiedBy>
  <dcterms:modified xsi:type="dcterms:W3CDTF">2025-03-01T06:10:02Z</dcterms:modified>
  <dc:title>Document1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2025-03-01T00:00:00Z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2057-12.2.0.19805</vt:lpwstr>
  </property>
  <property fmtid="{D5CDD505-2E9C-101B-9397-08002B2CF9AE}" pid="6" name="ICV">
    <vt:lpwstr>45F20BADBEC145099277F6ACCEBBE22C_13</vt:lpwstr>
  </property>
</Properties>
</file>